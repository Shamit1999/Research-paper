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5"/>
        <w:rPr>
          <w:rFonts w:ascii="Times New Roman"/>
          <w:sz w:val="18"/>
        </w:rPr>
      </w:pPr>
    </w:p>
    <w:p>
      <w:pPr>
        <w:pStyle w:val="9"/>
      </w:pPr>
      <w:r>
        <w:t>Movie Recommendation System</w:t>
      </w:r>
    </w:p>
    <w:p>
      <w:pPr>
        <w:pStyle w:val="2"/>
        <w:spacing w:before="253"/>
        <w:ind w:left="97" w:right="113"/>
        <w:jc w:val="center"/>
        <w:rPr>
          <w:rFonts w:hint="default"/>
          <w:sz w:val="16"/>
          <w:lang w:val="en-IN"/>
        </w:rPr>
      </w:pPr>
      <w:r>
        <w:rPr>
          <w:rFonts w:hint="default"/>
          <w:lang w:val="en-IN"/>
        </w:rPr>
        <w:t>Shamit Bhargava</w:t>
      </w:r>
      <w:r>
        <w:t xml:space="preserve">, </w:t>
      </w:r>
      <w:r>
        <w:rPr>
          <w:rFonts w:hint="default"/>
          <w:lang w:val="en-IN"/>
        </w:rPr>
        <w:t xml:space="preserve">Nikhil </w:t>
      </w:r>
      <w:r>
        <w:t>S</w:t>
      </w:r>
      <w:r>
        <w:rPr>
          <w:rFonts w:hint="default"/>
          <w:lang w:val="en-IN"/>
        </w:rPr>
        <w:t>uri, Harshard Naghware, Niraj Jaiswal</w:t>
      </w:r>
    </w:p>
    <w:p>
      <w:pPr>
        <w:spacing w:before="0" w:line="257" w:lineRule="exact"/>
        <w:ind w:left="97" w:right="118" w:firstLine="0"/>
        <w:jc w:val="center"/>
        <w:rPr>
          <w:sz w:val="22"/>
        </w:rPr>
      </w:pPr>
      <w:r>
        <w:rPr>
          <w:sz w:val="22"/>
        </w:rPr>
        <w:t>---------------------------------------------------------------------***----------------------------------------------------------------------</w:t>
      </w:r>
    </w:p>
    <w:p>
      <w:pPr>
        <w:spacing w:after="0" w:line="257" w:lineRule="exact"/>
        <w:jc w:val="center"/>
        <w:rPr>
          <w:sz w:val="22"/>
        </w:rPr>
        <w:sectPr>
          <w:headerReference r:id="rId5" w:type="default"/>
          <w:footerReference r:id="rId6" w:type="default"/>
          <w:type w:val="continuous"/>
          <w:pgSz w:w="11910" w:h="16850"/>
          <w:pgMar w:top="1660" w:right="600" w:bottom="1220" w:left="620" w:header="882" w:footer="1028" w:gutter="0"/>
          <w:pgNumType w:start="1132"/>
          <w:cols w:space="720" w:num="1"/>
        </w:sectPr>
      </w:pPr>
    </w:p>
    <w:p>
      <w:pPr>
        <w:pStyle w:val="7"/>
        <w:ind w:left="100" w:right="42"/>
        <w:jc w:val="both"/>
        <w:rPr>
          <w:rStyle w:val="5"/>
        </w:rPr>
      </w:pPr>
      <w:r>
        <w:rPr>
          <w:b/>
          <w:sz w:val="24"/>
        </w:rPr>
        <w:t xml:space="preserve">Abstract - </w:t>
      </w:r>
      <w:r>
        <w:rPr>
          <w:rStyle w:val="5"/>
        </w:rPr>
        <w:t>Filtering systems often want to remove unnecessary information from an outsized amount of knowledge. Recommender systems want to seek and predict meaningful and informative items that a user might put into the info. The system</w:t>
      </w:r>
      <w:r>
        <w:rPr>
          <w:rStyle w:val="5"/>
          <w:rFonts w:hint="default"/>
          <w:lang w:val="en-US"/>
        </w:rPr>
        <w:t xml:space="preserve"> </w:t>
      </w:r>
      <w:r>
        <w:rPr>
          <w:rStyle w:val="5"/>
        </w:rPr>
        <w:t>emphasizes reusing the knowledge and preferences of the users which will be utilized in the calculation of future recommendations.</w:t>
      </w:r>
    </w:p>
    <w:p>
      <w:pPr>
        <w:pStyle w:val="7"/>
        <w:ind w:left="100" w:right="42"/>
        <w:jc w:val="both"/>
        <w:rPr>
          <w:rStyle w:val="5"/>
        </w:rPr>
      </w:pPr>
      <w:r>
        <w:rPr>
          <w:rStyle w:val="5"/>
        </w:rPr>
        <w:t xml:space="preserve"> </w:t>
      </w:r>
    </w:p>
    <w:p>
      <w:pPr>
        <w:pStyle w:val="7"/>
        <w:ind w:left="100" w:right="42"/>
        <w:jc w:val="both"/>
        <w:rPr>
          <w:rStyle w:val="5"/>
        </w:rPr>
      </w:pPr>
      <w:r>
        <w:rPr>
          <w:rStyle w:val="5"/>
        </w:rPr>
        <w:t xml:space="preserve">This paper proposes a recommender system which provides recommendation supported the knowledge given by the users. </w:t>
      </w:r>
    </w:p>
    <w:p>
      <w:pPr>
        <w:pStyle w:val="7"/>
        <w:ind w:left="100" w:right="42"/>
        <w:jc w:val="both"/>
        <w:rPr>
          <w:rStyle w:val="5"/>
        </w:rPr>
      </w:pPr>
    </w:p>
    <w:p>
      <w:pPr>
        <w:pStyle w:val="7"/>
        <w:ind w:left="100" w:right="42"/>
        <w:jc w:val="both"/>
        <w:rPr>
          <w:rStyle w:val="5"/>
        </w:rPr>
      </w:pPr>
      <w:r>
        <w:rPr>
          <w:rStyle w:val="5"/>
        </w:rPr>
        <w:t>It is achieved by analysing user’s psychological profile, their watch history, and movie scores from additional websites. It is based on aggregate similarity conditions. This system uses both content as well as  collaborative filtering. Both are often explained as follows: Collaborative filtering means building systems from the user’s past behavior (ie. Items that have already been selected or rated) Afterwards the model is employed to predict outcomes that the user could be curious about.</w:t>
      </w:r>
    </w:p>
    <w:p>
      <w:pPr>
        <w:pStyle w:val="7"/>
        <w:ind w:left="100" w:right="42"/>
        <w:jc w:val="both"/>
        <w:rPr>
          <w:rStyle w:val="5"/>
        </w:rPr>
      </w:pPr>
    </w:p>
    <w:p>
      <w:pPr>
        <w:pStyle w:val="7"/>
        <w:ind w:left="100" w:right="42"/>
        <w:jc w:val="both"/>
        <w:rPr>
          <w:rStyle w:val="5"/>
        </w:rPr>
      </w:pPr>
      <w:r>
        <w:rPr>
          <w:rStyle w:val="5"/>
        </w:rPr>
        <w:t>Content-based filtering uses a series of distinct and discrete characteristics of an item to recommend more items with the same properties.</w:t>
      </w:r>
    </w:p>
    <w:p>
      <w:pPr>
        <w:pStyle w:val="7"/>
        <w:ind w:left="100" w:right="42"/>
        <w:jc w:val="both"/>
        <w:rPr>
          <w:rStyle w:val="5"/>
        </w:rPr>
      </w:pPr>
    </w:p>
    <w:p>
      <w:pPr>
        <w:pStyle w:val="7"/>
        <w:ind w:left="100" w:right="42"/>
        <w:jc w:val="both"/>
        <w:rPr>
          <w:rStyle w:val="5"/>
        </w:rPr>
      </w:pPr>
      <w:r>
        <w:rPr>
          <w:rStyle w:val="5"/>
        </w:rPr>
        <w:t>Both of those systems combine to form a hybrid recommender system.</w:t>
      </w:r>
    </w:p>
    <w:p>
      <w:pPr>
        <w:pStyle w:val="7"/>
        <w:ind w:left="100" w:right="42"/>
        <w:jc w:val="both"/>
        <w:rPr>
          <w:rStyle w:val="5"/>
        </w:rPr>
      </w:pPr>
    </w:p>
    <w:p>
      <w:pPr>
        <w:pStyle w:val="7"/>
        <w:ind w:left="100" w:right="42"/>
        <w:jc w:val="both"/>
        <w:rPr>
          <w:rStyle w:val="5"/>
        </w:rPr>
      </w:pPr>
      <w:r>
        <w:rPr>
          <w:rStyle w:val="5"/>
        </w:rPr>
        <w:t>This system which may be a hybrid of both filtering systems can recommend movies using analysis of the profiles.</w:t>
      </w:r>
    </w:p>
    <w:p>
      <w:pPr>
        <w:pStyle w:val="7"/>
        <w:ind w:left="100" w:right="42"/>
        <w:jc w:val="both"/>
      </w:pPr>
    </w:p>
    <w:p>
      <w:pPr>
        <w:pStyle w:val="7"/>
      </w:pPr>
    </w:p>
    <w:p>
      <w:pPr>
        <w:pStyle w:val="11"/>
        <w:numPr>
          <w:ilvl w:val="0"/>
          <w:numId w:val="1"/>
        </w:numPr>
        <w:tabs>
          <w:tab w:val="left" w:pos="328"/>
        </w:tabs>
        <w:spacing w:before="1" w:after="0" w:line="240" w:lineRule="auto"/>
        <w:ind w:left="328" w:right="0" w:hanging="228"/>
        <w:jc w:val="left"/>
        <w:rPr>
          <w:b/>
          <w:sz w:val="22"/>
        </w:rPr>
      </w:pPr>
      <w:r>
        <w:rPr>
          <w:b/>
          <w:sz w:val="22"/>
        </w:rPr>
        <w:t>INTRODUCTION</w:t>
      </w:r>
    </w:p>
    <w:p>
      <w:pPr>
        <w:pStyle w:val="11"/>
        <w:numPr>
          <w:numId w:val="0"/>
        </w:numPr>
        <w:tabs>
          <w:tab w:val="left" w:pos="328"/>
        </w:tabs>
        <w:spacing w:before="1" w:after="0" w:line="240" w:lineRule="auto"/>
        <w:ind w:left="100" w:leftChars="0" w:right="0" w:rightChars="0"/>
        <w:jc w:val="left"/>
        <w:rPr>
          <w:b/>
          <w:sz w:val="22"/>
        </w:rPr>
      </w:pPr>
    </w:p>
    <w:p>
      <w:r>
        <w:t>A recommendation system may be a model which is employed to filter information and predict the output supported the preferences of the user. These models became extremely popular that they're getting used in movies, books, television, restaurants, food etc. These systems help in improving the longer term suggestion of the corporate .</w:t>
      </w:r>
    </w:p>
    <w:p>
      <w:r>
        <w:t>A large number of companies are taking advantage of the advice system in improving customer satisfaction and knowledge. Massive chunks of revenue can be attained from this that is why most of them are turning to a recommendation system.</w:t>
      </w:r>
    </w:p>
    <w:p>
      <w:r>
        <w:t>One goal of this technique is to supply a system that considers the past ratings given by the user to supply suggestions to the user. It is done by using the collaborative filtering</w:t>
      </w:r>
    </w:p>
    <w:p>
      <w:r>
        <w:t>and Apache Mahout framework. The second goal is to match the performance and efficiency of user-based recommender system and item-based recommender system.</w:t>
      </w:r>
    </w:p>
    <w:p/>
    <w:p/>
    <w:p/>
    <w:p/>
    <w:p/>
    <w:p/>
    <w:p/>
    <w:p/>
    <w:p/>
    <w:p/>
    <w:p/>
    <w:p/>
    <w:p/>
    <w:p/>
    <w:p>
      <w:pPr>
        <w:pStyle w:val="7"/>
        <w:rPr>
          <w:b/>
          <w:sz w:val="22"/>
        </w:rPr>
      </w:pPr>
    </w:p>
    <w:p>
      <w:pPr>
        <w:pStyle w:val="3"/>
        <w:numPr>
          <w:ilvl w:val="1"/>
          <w:numId w:val="1"/>
        </w:numPr>
        <w:tabs>
          <w:tab w:val="left" w:pos="459"/>
        </w:tabs>
        <w:spacing w:before="0" w:after="0" w:line="240" w:lineRule="auto"/>
        <w:ind w:left="458" w:right="0" w:hanging="359"/>
        <w:jc w:val="left"/>
      </w:pPr>
      <w:r>
        <w:t>OVERVIEW:</w:t>
      </w:r>
    </w:p>
    <w:p>
      <w:pPr>
        <w:pStyle w:val="7"/>
        <w:spacing w:before="1"/>
        <w:rPr>
          <w:b/>
          <w:sz w:val="22"/>
        </w:rPr>
      </w:pPr>
    </w:p>
    <w:p>
      <w:r>
        <w:rPr>
          <w:b/>
        </w:rPr>
        <w:t xml:space="preserve">Collaborative filtering: </w:t>
      </w:r>
      <w:r>
        <w:t xml:space="preserve"> It implies building a system from user’s past behaviour. Afterwards the model is employed to predict outcomes that the user could be curious about .</w:t>
      </w:r>
    </w:p>
    <w:p/>
    <w:p>
      <w:r>
        <w:t>Content based filtering: It uses a series of distinct and discrete characteristics of an item so as to recommend more items with same properties.</w:t>
      </w:r>
    </w:p>
    <w:p>
      <w:pPr>
        <w:pStyle w:val="7"/>
        <w:ind w:right="124"/>
        <w:jc w:val="both"/>
      </w:pPr>
    </w:p>
    <w:p>
      <w:r>
        <w:rPr>
          <w:b/>
        </w:rPr>
        <w:t xml:space="preserve">Hybrid System: </w:t>
      </w:r>
      <w:r>
        <w:t xml:space="preserve"> Hybrid recommendation systems are a mixture of both collaborative and content-based filtering methods. In these sort of systems, collaborative and content-based predictions are performed separately then the results of both techniques are combined to supply recommendations.</w:t>
      </w:r>
    </w:p>
    <w:p>
      <w:pPr>
        <w:pStyle w:val="7"/>
        <w:ind w:left="100" w:right="118"/>
        <w:jc w:val="both"/>
      </w:pPr>
    </w:p>
    <w:p>
      <w:r>
        <w:rPr>
          <w:b/>
        </w:rPr>
        <w:t>Mahout:</w:t>
      </w:r>
      <w:r>
        <w:rPr>
          <w:b/>
          <w:spacing w:val="-16"/>
        </w:rPr>
        <w:t xml:space="preserve"> </w:t>
      </w:r>
      <w:r>
        <w:t xml:space="preserve"> It aims to supply free and distributed and scalable implementations of advanced machine learning algorithms utilized in the sector of clustering, classification, collaborative filtering </w:t>
      </w:r>
    </w:p>
    <w:p>
      <w:pPr>
        <w:pStyle w:val="7"/>
        <w:ind w:left="100" w:right="116"/>
        <w:jc w:val="both"/>
      </w:pPr>
    </w:p>
    <w:p>
      <w:pPr>
        <w:pStyle w:val="7"/>
        <w:spacing w:before="1"/>
      </w:pPr>
    </w:p>
    <w:p>
      <w:pPr>
        <w:pStyle w:val="3"/>
        <w:numPr>
          <w:ilvl w:val="1"/>
          <w:numId w:val="1"/>
        </w:numPr>
        <w:tabs>
          <w:tab w:val="left" w:pos="459"/>
        </w:tabs>
        <w:spacing w:before="0" w:after="0" w:line="240" w:lineRule="auto"/>
        <w:ind w:left="458" w:right="0" w:hanging="359"/>
        <w:jc w:val="left"/>
      </w:pPr>
      <w:r>
        <w:t>EXISTING</w:t>
      </w:r>
      <w:r>
        <w:rPr>
          <w:spacing w:val="-3"/>
        </w:rPr>
        <w:t xml:space="preserve"> </w:t>
      </w:r>
      <w:r>
        <w:t>MODELS</w:t>
      </w:r>
    </w:p>
    <w:p>
      <w:pPr>
        <w:pStyle w:val="7"/>
        <w:rPr>
          <w:b/>
        </w:rPr>
      </w:pPr>
    </w:p>
    <w:p>
      <w:r>
        <w:t>Over the years, many recommendation systems are developed using either collaborative, content-based, or hybrid filtering methods. These systems are implemented using various big data and machine learning algorithms.</w:t>
      </w:r>
    </w:p>
    <w:p>
      <w:r>
        <w:t>The authors propose a collaborative recommendation system that is meant to figure on the Hadoop platform, using the Map-Reduce framework. The authors have used the set-similarity join method to create this technique, employing both user-based and item-based collaborative filtering techniques.</w:t>
      </w:r>
    </w:p>
    <w:p/>
    <w:p>
      <w:r>
        <w:t>They proposed a movie recommendation system using collaborative filtering that focuses on the ratings given by the users to supply recommendations. The proposed system is made using the K-means algorithm to sort the films consistent with the ratings.</w:t>
      </w:r>
    </w:p>
    <w:p>
      <w:r>
        <w:t>In one paper the authors propose a content-based movie recommendation system to recommend movies. The proposed system makes use of a neural network with the Content based filtering uses a series of distinct and discrete characteristics of an item so as to recommend more items with same properties.</w:t>
      </w:r>
    </w:p>
    <w:p>
      <w:r>
        <w:t>Both of those systems combine to form a hybrid recommender system.</w:t>
      </w:r>
    </w:p>
    <w:p>
      <w:r>
        <w:t>This system which may be a hybrid of both filtering systems is capable of recommending movies using analysis of the profiles.</w:t>
      </w:r>
    </w:p>
    <w:p/>
    <w:p>
      <w:pPr>
        <w:shd w:val="clear" w:color="auto" w:fill="FFFFFF"/>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content information of the films to get features and learn the similarities between movies. </w:t>
      </w:r>
    </w:p>
    <w:p>
      <w:pPr>
        <w:shd w:val="clear" w:color="auto" w:fill="FFFFFF"/>
        <w:spacing w:after="0" w:line="240" w:lineRule="auto"/>
        <w:rPr>
          <w:rFonts w:ascii="Times New Roman" w:hAnsi="Times New Roman" w:eastAsia="Times New Roman" w:cs="Times New Roman"/>
          <w:sz w:val="24"/>
          <w:szCs w:val="24"/>
          <w:lang w:eastAsia="en-IN"/>
        </w:rPr>
      </w:pPr>
    </w:p>
    <w:p>
      <w:pPr>
        <w:shd w:val="clear" w:color="auto" w:fill="FFFFFF"/>
        <w:spacing w:after="0" w:line="240" w:lineRule="auto"/>
        <w:rPr>
          <w:rFonts w:ascii="Times New Roman" w:hAnsi="Times New Roman" w:eastAsia="Times New Roman" w:cs="Times New Roman"/>
          <w:sz w:val="24"/>
          <w:szCs w:val="24"/>
          <w:lang w:eastAsia="en-IN"/>
        </w:rPr>
      </w:pPr>
    </w:p>
    <w:p>
      <w:pPr>
        <w:shd w:val="clear" w:color="auto" w:fill="FFFFFF"/>
        <w:spacing w:after="0" w:line="240" w:lineRule="auto"/>
        <w:rPr>
          <w:rFonts w:ascii="Times New Roman" w:hAnsi="Times New Roman" w:eastAsia="Times New Roman" w:cs="Times New Roman"/>
          <w:sz w:val="24"/>
          <w:szCs w:val="24"/>
          <w:lang w:eastAsia="en-IN"/>
        </w:rPr>
      </w:pPr>
      <w:r>
        <w:drawing>
          <wp:anchor distT="0" distB="0" distL="0" distR="0" simplePos="0" relativeHeight="251661312" behindDoc="0" locked="0" layoutInCell="1" allowOverlap="1">
            <wp:simplePos x="0" y="0"/>
            <wp:positionH relativeFrom="page">
              <wp:posOffset>3926840</wp:posOffset>
            </wp:positionH>
            <wp:positionV relativeFrom="paragraph">
              <wp:posOffset>50800</wp:posOffset>
            </wp:positionV>
            <wp:extent cx="2743835" cy="1920240"/>
            <wp:effectExtent l="0" t="0" r="12065" b="1016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2743835" cy="1920240"/>
                    </a:xfrm>
                    <a:prstGeom prst="rect">
                      <a:avLst/>
                    </a:prstGeom>
                  </pic:spPr>
                </pic:pic>
              </a:graphicData>
            </a:graphic>
          </wp:anchor>
        </w:drawing>
      </w:r>
    </w:p>
    <w:p>
      <w:pPr>
        <w:pStyle w:val="7"/>
      </w:pPr>
    </w:p>
    <w:p>
      <w:pPr>
        <w:pStyle w:val="7"/>
        <w:spacing w:before="2"/>
        <w:rPr>
          <w:sz w:val="17"/>
        </w:rPr>
      </w:pPr>
    </w:p>
    <w:p>
      <w:pPr>
        <w:bidi w:val="0"/>
        <w:rPr>
          <w:lang w:eastAsia="en-IN"/>
        </w:rPr>
      </w:pPr>
      <w:r>
        <w:rPr>
          <w:lang w:eastAsia="en-IN"/>
        </w:rPr>
        <w:t xml:space="preserve">The movies are recommended supported the similarity between them. </w:t>
      </w:r>
    </w:p>
    <w:p>
      <w:pPr>
        <w:bidi w:val="0"/>
        <w:rPr>
          <w:lang w:eastAsia="en-IN"/>
        </w:rPr>
      </w:pPr>
    </w:p>
    <w:p>
      <w:pPr>
        <w:bidi w:val="0"/>
        <w:rPr>
          <w:rStyle w:val="5"/>
          <w:lang w:eastAsia="en-IN"/>
        </w:rPr>
      </w:pPr>
      <w:r>
        <w:rPr>
          <w:lang w:eastAsia="en-IN"/>
        </w:rPr>
        <w:t xml:space="preserve">The authors implement a recommendation system that mixes both user-based and item-based collaborative filtering approach. The system is made using nearest neighbours machine learning technique and develop a replacement algorithm that unifies used based and item-based recommendations. supported the research we </w:t>
      </w:r>
      <w:r>
        <w:rPr>
          <w:rStyle w:val="5"/>
          <w:lang w:eastAsia="en-IN"/>
        </w:rPr>
        <w:t xml:space="preserve">conducted, collaborative filtering was found to be one among the popularly used approaches to create recommendation systems. Many of the systems used machine learning algorithms like clustering using K-means, neural networks then on to recommend items. </w:t>
      </w:r>
    </w:p>
    <w:p>
      <w:pPr>
        <w:pStyle w:val="7"/>
        <w:spacing w:before="1"/>
        <w:ind w:right="46"/>
        <w:jc w:val="both"/>
      </w:pPr>
    </w:p>
    <w:p>
      <w:pPr>
        <w:pStyle w:val="3"/>
        <w:numPr>
          <w:ilvl w:val="0"/>
          <w:numId w:val="1"/>
        </w:numPr>
        <w:tabs>
          <w:tab w:val="left" w:pos="329"/>
        </w:tabs>
        <w:spacing w:before="0" w:after="0" w:line="240" w:lineRule="auto"/>
        <w:ind w:left="328" w:right="0" w:hanging="229"/>
        <w:jc w:val="both"/>
      </w:pPr>
      <w:r>
        <w:t>IMPLEMENTATION</w:t>
      </w:r>
    </w:p>
    <w:p>
      <w:pPr>
        <w:pStyle w:val="7"/>
        <w:spacing w:before="11"/>
        <w:rPr>
          <w:b/>
          <w:sz w:val="19"/>
        </w:rPr>
      </w:pPr>
    </w:p>
    <w:p>
      <w:pPr>
        <w:pStyle w:val="11"/>
        <w:numPr>
          <w:ilvl w:val="0"/>
          <w:numId w:val="2"/>
        </w:numPr>
        <w:tabs>
          <w:tab w:val="left" w:pos="309"/>
        </w:tabs>
        <w:spacing w:before="0" w:after="0" w:line="240" w:lineRule="auto"/>
        <w:ind w:left="100" w:right="38" w:firstLine="0"/>
        <w:jc w:val="both"/>
        <w:rPr>
          <w:sz w:val="20"/>
        </w:rPr>
      </w:pPr>
      <w:r>
        <w:rPr>
          <w:b/>
          <w:sz w:val="20"/>
        </w:rPr>
        <w:t xml:space="preserve">Dataset: </w:t>
      </w:r>
      <w:r>
        <w:rPr>
          <w:rFonts w:hint="default"/>
          <w:sz w:val="20"/>
        </w:rPr>
        <w:t>The dataset utilized in this paper is obtained from Yahoo Research Webscope database. It provides two files - Yahoo! Movies User Ratings and Yahoo! Descriptive Content Information. The Yahoo! Movies Users Ratings file contains 211231 records and contains User ID, Movie ID and Ratings. There are a total of 54058 records in The Yahoo! Movies Descriptive Content Information file and contains Genre, Actors, Movie ID, Title, Directors and etc.</w:t>
      </w:r>
    </w:p>
    <w:p>
      <w:pPr>
        <w:pStyle w:val="11"/>
        <w:numPr>
          <w:ilvl w:val="0"/>
          <w:numId w:val="2"/>
        </w:numPr>
        <w:tabs>
          <w:tab w:val="left" w:pos="429"/>
        </w:tabs>
        <w:spacing w:before="2" w:after="0" w:line="240" w:lineRule="auto"/>
        <w:ind w:left="100" w:right="39" w:firstLine="0"/>
        <w:jc w:val="both"/>
        <w:rPr>
          <w:rStyle w:val="5"/>
          <w:rFonts w:hint="default"/>
        </w:rPr>
      </w:pPr>
      <w:r>
        <w:rPr>
          <w:b/>
          <w:sz w:val="20"/>
        </w:rPr>
        <w:t xml:space="preserve">Data Cleaning: </w:t>
      </w:r>
      <w:r>
        <w:rPr>
          <w:rFonts w:hint="default"/>
          <w:b/>
          <w:sz w:val="20"/>
        </w:rPr>
        <w:t xml:space="preserve"> </w:t>
      </w:r>
      <w:r>
        <w:rPr>
          <w:rStyle w:val="5"/>
          <w:rFonts w:hint="default"/>
        </w:rPr>
        <w:t>the films Descriptive Content Information file contained about 40 columns. Most of those columns weren't required for our experiments and hence were removed. The dataset also contained tons of blank values and duplicate values which needed to be resolved. additionally , there have been some entries for movies within the Movies Users Ratings files that did not correspond to any movie within the Movies Descriptive Content Information file. The entries were removed so that processing could be easy.</w:t>
      </w:r>
    </w:p>
    <w:p>
      <w:pPr>
        <w:pStyle w:val="11"/>
        <w:numPr>
          <w:numId w:val="0"/>
        </w:numPr>
        <w:tabs>
          <w:tab w:val="left" w:pos="429"/>
        </w:tabs>
        <w:spacing w:before="2" w:after="0" w:line="240" w:lineRule="auto"/>
        <w:ind w:left="100" w:leftChars="0" w:right="39" w:rightChars="0"/>
        <w:jc w:val="both"/>
        <w:rPr>
          <w:rFonts w:ascii="Times New Roman"/>
          <w:sz w:val="24"/>
        </w:rPr>
      </w:pPr>
    </w:p>
    <w:p>
      <w:pPr>
        <w:pStyle w:val="7"/>
        <w:spacing w:before="99"/>
        <w:ind w:left="100" w:right="125"/>
        <w:jc w:val="both"/>
      </w:pPr>
      <w:r>
        <w:rPr>
          <w:b/>
          <w:sz w:val="20"/>
        </w:rPr>
        <w:t>Data</w:t>
      </w:r>
      <w:r>
        <w:rPr>
          <w:b/>
          <w:spacing w:val="-17"/>
          <w:sz w:val="20"/>
        </w:rPr>
        <w:t xml:space="preserve"> </w:t>
      </w:r>
      <w:r>
        <w:rPr>
          <w:b/>
          <w:sz w:val="20"/>
        </w:rPr>
        <w:t>Analysis:</w:t>
      </w:r>
      <w:r>
        <w:rPr>
          <w:b/>
          <w:spacing w:val="-15"/>
          <w:sz w:val="20"/>
        </w:rPr>
        <w:t xml:space="preserve"> </w:t>
      </w:r>
      <w:r>
        <w:rPr>
          <w:rStyle w:val="5"/>
          <w:rFonts w:hint="default"/>
        </w:rPr>
        <w:t xml:space="preserve">We used the mahout library to create the recommender system. For User-based filtering we used the User-Similarity class additionally to the Pearson Correlation Similarity which uses the Pearson coefficient of correlation to work out the similarity between users' ratings. Below is that the mathematical formula for Pearson Correlation. the upper the coefficient is, the more correlated the 2 users' choices are. </w:t>
      </w:r>
      <w:r>
        <w:br w:type="column"/>
      </w:r>
      <w:r>
        <w:t>movies in each genre and the number of movies rated in each rating category.</w:t>
      </w:r>
    </w:p>
    <w:p>
      <w:pPr>
        <w:pStyle w:val="7"/>
        <w:spacing w:before="8"/>
        <w:rPr>
          <w:sz w:val="19"/>
        </w:rPr>
      </w:pPr>
      <w:r>
        <w:drawing>
          <wp:anchor distT="0" distB="0" distL="0" distR="0" simplePos="0" relativeHeight="251659264" behindDoc="0" locked="0" layoutInCell="1" allowOverlap="1">
            <wp:simplePos x="0" y="0"/>
            <wp:positionH relativeFrom="page">
              <wp:posOffset>4189095</wp:posOffset>
            </wp:positionH>
            <wp:positionV relativeFrom="paragraph">
              <wp:posOffset>171450</wp:posOffset>
            </wp:positionV>
            <wp:extent cx="2632075" cy="19367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2632066" cy="1937003"/>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4427220</wp:posOffset>
            </wp:positionH>
            <wp:positionV relativeFrom="paragraph">
              <wp:posOffset>2360930</wp:posOffset>
            </wp:positionV>
            <wp:extent cx="2421255" cy="213296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2421491" cy="2133219"/>
                    </a:xfrm>
                    <a:prstGeom prst="rect">
                      <a:avLst/>
                    </a:prstGeom>
                  </pic:spPr>
                </pic:pic>
              </a:graphicData>
            </a:graphic>
          </wp:anchor>
        </w:drawing>
      </w:r>
    </w:p>
    <w:p>
      <w:pPr>
        <w:pStyle w:val="7"/>
        <w:spacing w:before="1"/>
        <w:rPr>
          <w:sz w:val="28"/>
        </w:rPr>
      </w:pPr>
    </w:p>
    <w:p>
      <w:pPr>
        <w:pStyle w:val="11"/>
        <w:numPr>
          <w:ilvl w:val="0"/>
          <w:numId w:val="2"/>
        </w:numPr>
        <w:tabs>
          <w:tab w:val="left" w:pos="300"/>
        </w:tabs>
        <w:spacing w:before="159" w:after="0" w:line="240" w:lineRule="auto"/>
        <w:ind w:left="100" w:right="117" w:firstLine="0"/>
        <w:jc w:val="both"/>
        <w:rPr>
          <w:rStyle w:val="5"/>
        </w:rPr>
      </w:pPr>
      <w:r>
        <w:rPr>
          <w:b/>
          <w:sz w:val="20"/>
        </w:rPr>
        <w:t>Model</w:t>
      </w:r>
      <w:r>
        <w:rPr>
          <w:b/>
          <w:spacing w:val="-10"/>
          <w:sz w:val="20"/>
        </w:rPr>
        <w:t xml:space="preserve"> </w:t>
      </w:r>
      <w:r>
        <w:rPr>
          <w:b/>
          <w:sz w:val="20"/>
        </w:rPr>
        <w:t>building:</w:t>
      </w:r>
      <w:r>
        <w:rPr>
          <w:b/>
          <w:spacing w:val="-9"/>
          <w:sz w:val="20"/>
        </w:rPr>
        <w:t xml:space="preserve"> </w:t>
      </w:r>
      <w:r>
        <w:rPr>
          <w:rFonts w:hint="default"/>
          <w:b/>
          <w:spacing w:val="-9"/>
          <w:sz w:val="20"/>
          <w:lang w:val="en-US"/>
        </w:rPr>
        <w:t xml:space="preserve"> </w:t>
      </w:r>
      <w:r>
        <w:rPr>
          <w:rStyle w:val="5"/>
          <w:rFonts w:hint="default"/>
          <w:lang w:val="en-US" w:eastAsia="en-IN"/>
        </w:rPr>
        <w:t xml:space="preserve">We used the mahout library to create the recommender system. For User-based filtering we used the User-Similarity class additionally to the Pearson Correlation Similarity which uses the Pearson coefficient of correlation to work out the similarity between users' ratings. Below is that the mathematical formula for Pearson Correlation. the upper the coefficient is, the more correlated the 2 users' choices are. . </w:t>
      </w:r>
    </w:p>
    <w:p>
      <w:pPr>
        <w:pStyle w:val="7"/>
        <w:spacing w:before="11"/>
        <w:rPr>
          <w:sz w:val="22"/>
        </w:rPr>
      </w:pPr>
      <w:r>
        <w:drawing>
          <wp:anchor distT="0" distB="0" distL="0" distR="0" simplePos="0" relativeHeight="251659264" behindDoc="0" locked="0" layoutInCell="1" allowOverlap="1">
            <wp:simplePos x="0" y="0"/>
            <wp:positionH relativeFrom="page">
              <wp:posOffset>4413250</wp:posOffset>
            </wp:positionH>
            <wp:positionV relativeFrom="paragraph">
              <wp:posOffset>195580</wp:posOffset>
            </wp:positionV>
            <wp:extent cx="1753235" cy="5810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1" cstate="print"/>
                    <a:stretch>
                      <a:fillRect/>
                    </a:stretch>
                  </pic:blipFill>
                  <pic:spPr>
                    <a:xfrm>
                      <a:off x="0" y="0"/>
                      <a:ext cx="1753167" cy="581025"/>
                    </a:xfrm>
                    <a:prstGeom prst="rect">
                      <a:avLst/>
                    </a:prstGeom>
                  </pic:spPr>
                </pic:pic>
              </a:graphicData>
            </a:graphic>
          </wp:anchor>
        </w:drawing>
      </w:r>
    </w:p>
    <w:p>
      <w:pPr>
        <w:pStyle w:val="7"/>
        <w:rPr>
          <w:sz w:val="22"/>
        </w:rPr>
      </w:pPr>
    </w:p>
    <w:p>
      <w:pPr>
        <w:pStyle w:val="7"/>
        <w:spacing w:before="8"/>
        <w:rPr>
          <w:sz w:val="24"/>
        </w:rPr>
      </w:pPr>
    </w:p>
    <w:p>
      <w:pPr>
        <w:pStyle w:val="7"/>
        <w:ind w:left="100" w:right="115"/>
        <w:jc w:val="both"/>
        <w:sectPr>
          <w:type w:val="continuous"/>
          <w:pgSz w:w="11910" w:h="16850"/>
          <w:pgMar w:top="1660" w:right="600" w:bottom="1220" w:left="620" w:header="720" w:footer="720" w:gutter="0"/>
          <w:cols w:equalWidth="0" w:num="2">
            <w:col w:w="5160" w:space="290"/>
            <w:col w:w="5240"/>
          </w:cols>
        </w:sectPr>
      </w:pPr>
      <w:r>
        <w:t xml:space="preserve">The User-neighbour-hood is computed by using </w:t>
      </w:r>
    </w:p>
    <w:p>
      <w:pPr>
        <w:spacing w:after="0"/>
        <w:rPr>
          <w:sz w:val="18"/>
        </w:rPr>
        <w:sectPr>
          <w:pgSz w:w="11910" w:h="16850"/>
          <w:pgMar w:top="1660" w:right="600" w:bottom="1220" w:left="620" w:header="882" w:footer="1028" w:gutter="0"/>
          <w:cols w:space="720" w:num="1"/>
        </w:sectPr>
      </w:pPr>
    </w:p>
    <w:p>
      <w:pPr>
        <w:pStyle w:val="7"/>
        <w:spacing w:before="99"/>
        <w:ind w:right="38"/>
        <w:jc w:val="both"/>
      </w:pPr>
      <w:r>
        <w:t>items are static, their similarities based on the user ratings are</w:t>
      </w:r>
      <w:r>
        <w:rPr>
          <w:spacing w:val="-18"/>
        </w:rPr>
        <w:t xml:space="preserve"> </w:t>
      </w:r>
      <w:r>
        <w:t>not</w:t>
      </w:r>
      <w:r>
        <w:rPr>
          <w:spacing w:val="-17"/>
        </w:rPr>
        <w:t xml:space="preserve"> </w:t>
      </w:r>
      <w:r>
        <w:t>going</w:t>
      </w:r>
      <w:r>
        <w:rPr>
          <w:spacing w:val="-17"/>
        </w:rPr>
        <w:t xml:space="preserve"> </w:t>
      </w:r>
      <w:r>
        <w:t>to</w:t>
      </w:r>
      <w:r>
        <w:rPr>
          <w:spacing w:val="-16"/>
        </w:rPr>
        <w:t xml:space="preserve"> </w:t>
      </w:r>
      <w:r>
        <w:t>change</w:t>
      </w:r>
      <w:r>
        <w:rPr>
          <w:spacing w:val="-18"/>
        </w:rPr>
        <w:t xml:space="preserve"> </w:t>
      </w:r>
      <w:r>
        <w:t>over</w:t>
      </w:r>
      <w:r>
        <w:rPr>
          <w:spacing w:val="-4"/>
        </w:rPr>
        <w:t xml:space="preserve"> </w:t>
      </w:r>
      <w:r>
        <w:t>time,</w:t>
      </w:r>
      <w:r>
        <w:rPr>
          <w:spacing w:val="-14"/>
        </w:rPr>
        <w:t xml:space="preserve"> </w:t>
      </w:r>
      <w:r>
        <w:t>we</w:t>
      </w:r>
      <w:r>
        <w:rPr>
          <w:spacing w:val="-20"/>
        </w:rPr>
        <w:t xml:space="preserve"> </w:t>
      </w:r>
      <w:r>
        <w:t>can</w:t>
      </w:r>
      <w:r>
        <w:rPr>
          <w:spacing w:val="-21"/>
        </w:rPr>
        <w:t xml:space="preserve"> </w:t>
      </w:r>
      <w:r>
        <w:t>pre-compute</w:t>
      </w:r>
      <w:r>
        <w:rPr>
          <w:spacing w:val="-22"/>
        </w:rPr>
        <w:t xml:space="preserve"> </w:t>
      </w:r>
      <w:r>
        <w:t>them and store them offline. The results from the Item Based recommender is loaded to the Hadoop Distributed File System</w:t>
      </w:r>
      <w:r>
        <w:rPr>
          <w:spacing w:val="-17"/>
        </w:rPr>
        <w:t xml:space="preserve"> </w:t>
      </w:r>
      <w:r>
        <w:t>(HDFS)</w:t>
      </w:r>
      <w:r>
        <w:rPr>
          <w:spacing w:val="-15"/>
        </w:rPr>
        <w:t xml:space="preserve"> </w:t>
      </w:r>
      <w:r>
        <w:t>to</w:t>
      </w:r>
      <w:r>
        <w:rPr>
          <w:spacing w:val="-17"/>
        </w:rPr>
        <w:t xml:space="preserve"> </w:t>
      </w:r>
      <w:r>
        <w:t>have</w:t>
      </w:r>
      <w:r>
        <w:rPr>
          <w:spacing w:val="-17"/>
        </w:rPr>
        <w:t xml:space="preserve"> </w:t>
      </w:r>
      <w:r>
        <w:t>a</w:t>
      </w:r>
      <w:r>
        <w:rPr>
          <w:spacing w:val="-15"/>
        </w:rPr>
        <w:t xml:space="preserve"> </w:t>
      </w:r>
      <w:r>
        <w:t>scalable</w:t>
      </w:r>
      <w:r>
        <w:rPr>
          <w:spacing w:val="-11"/>
        </w:rPr>
        <w:t xml:space="preserve"> </w:t>
      </w:r>
      <w:r>
        <w:rPr>
          <w:spacing w:val="-2"/>
        </w:rPr>
        <w:t>and</w:t>
      </w:r>
      <w:r>
        <w:rPr>
          <w:spacing w:val="-20"/>
        </w:rPr>
        <w:t xml:space="preserve"> </w:t>
      </w:r>
      <w:r>
        <w:rPr>
          <w:spacing w:val="-3"/>
        </w:rPr>
        <w:t>fault-resistant</w:t>
      </w:r>
      <w:r>
        <w:rPr>
          <w:spacing w:val="-11"/>
        </w:rPr>
        <w:t xml:space="preserve"> </w:t>
      </w:r>
      <w:r>
        <w:t>storage. The</w:t>
      </w:r>
      <w:r>
        <w:rPr>
          <w:spacing w:val="-5"/>
        </w:rPr>
        <w:t xml:space="preserve"> </w:t>
      </w:r>
      <w:r>
        <w:t>User</w:t>
      </w:r>
      <w:r>
        <w:rPr>
          <w:spacing w:val="-5"/>
        </w:rPr>
        <w:t xml:space="preserve"> </w:t>
      </w:r>
      <w:r>
        <w:t>Based</w:t>
      </w:r>
      <w:r>
        <w:rPr>
          <w:spacing w:val="-3"/>
        </w:rPr>
        <w:t xml:space="preserve"> </w:t>
      </w:r>
      <w:r>
        <w:t>recommender</w:t>
      </w:r>
      <w:r>
        <w:rPr>
          <w:spacing w:val="-5"/>
        </w:rPr>
        <w:t xml:space="preserve"> </w:t>
      </w:r>
      <w:r>
        <w:t>results</w:t>
      </w:r>
      <w:r>
        <w:rPr>
          <w:spacing w:val="-3"/>
        </w:rPr>
        <w:t xml:space="preserve"> </w:t>
      </w:r>
      <w:r>
        <w:t>have</w:t>
      </w:r>
      <w:r>
        <w:rPr>
          <w:spacing w:val="-5"/>
        </w:rPr>
        <w:t xml:space="preserve"> </w:t>
      </w:r>
      <w:r>
        <w:t>to</w:t>
      </w:r>
      <w:r>
        <w:rPr>
          <w:spacing w:val="-5"/>
        </w:rPr>
        <w:t xml:space="preserve"> </w:t>
      </w:r>
      <w:r>
        <w:t>be</w:t>
      </w:r>
      <w:r>
        <w:rPr>
          <w:spacing w:val="-4"/>
        </w:rPr>
        <w:t xml:space="preserve"> </w:t>
      </w:r>
      <w:r>
        <w:t>computed every time during a recommendation since unlike items, ratings</w:t>
      </w:r>
      <w:bookmarkStart w:id="0" w:name="_GoBack"/>
      <w:bookmarkEnd w:id="0"/>
      <w:r>
        <w:t xml:space="preserve"> provided by users.</w:t>
      </w:r>
    </w:p>
    <w:p>
      <w:pPr>
        <w:pStyle w:val="7"/>
        <w:spacing w:before="3"/>
      </w:pPr>
    </w:p>
    <w:p>
      <w:pPr>
        <w:pStyle w:val="3"/>
        <w:numPr>
          <w:ilvl w:val="0"/>
          <w:numId w:val="3"/>
        </w:numPr>
        <w:tabs>
          <w:tab w:val="left" w:pos="329"/>
        </w:tabs>
        <w:spacing w:before="0" w:after="0" w:line="240" w:lineRule="auto"/>
        <w:ind w:left="328" w:right="0" w:hanging="229"/>
        <w:jc w:val="left"/>
      </w:pPr>
      <w:r>
        <w:t>MODEL</w:t>
      </w:r>
      <w:r>
        <w:rPr>
          <w:spacing w:val="-2"/>
        </w:rPr>
        <w:t xml:space="preserve"> </w:t>
      </w:r>
      <w:r>
        <w:t>EVALUATION</w:t>
      </w:r>
    </w:p>
    <w:p>
      <w:pPr>
        <w:pStyle w:val="7"/>
        <w:spacing w:before="9"/>
        <w:rPr>
          <w:b/>
          <w:sz w:val="21"/>
        </w:rPr>
      </w:pPr>
    </w:p>
    <w:p>
      <w:pPr>
        <w:pStyle w:val="7"/>
        <w:ind w:left="100" w:right="40"/>
        <w:jc w:val="both"/>
      </w:pPr>
      <w:r>
        <w:t xml:space="preserve">Qualitative evaluation: </w:t>
      </w:r>
      <w:r>
        <w:rPr>
          <w:rFonts w:hint="default"/>
        </w:rPr>
        <w:t>The movie recommender system inbuilt this paper facilitates the understanding of how a recommender system works. To gauge the accuracy and relevancy of the results produced by our system, we analyze both the approaches differently.</w:t>
      </w:r>
    </w:p>
    <w:p>
      <w:pPr>
        <w:pStyle w:val="7"/>
        <w:spacing w:before="3"/>
        <w:rPr>
          <w:sz w:val="19"/>
        </w:rPr>
      </w:pPr>
      <w:r>
        <w:drawing>
          <wp:anchor distT="0" distB="0" distL="0" distR="0" simplePos="0" relativeHeight="251659264" behindDoc="0" locked="0" layoutInCell="1" allowOverlap="1">
            <wp:simplePos x="0" y="0"/>
            <wp:positionH relativeFrom="page">
              <wp:posOffset>768350</wp:posOffset>
            </wp:positionH>
            <wp:positionV relativeFrom="paragraph">
              <wp:posOffset>168275</wp:posOffset>
            </wp:positionV>
            <wp:extent cx="2495550" cy="20955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2" cstate="print"/>
                    <a:stretch>
                      <a:fillRect/>
                    </a:stretch>
                  </pic:blipFill>
                  <pic:spPr>
                    <a:xfrm>
                      <a:off x="0" y="0"/>
                      <a:ext cx="2495432" cy="2095500"/>
                    </a:xfrm>
                    <a:prstGeom prst="rect">
                      <a:avLst/>
                    </a:prstGeom>
                  </pic:spPr>
                </pic:pic>
              </a:graphicData>
            </a:graphic>
          </wp:anchor>
        </w:drawing>
      </w:r>
    </w:p>
    <w:p>
      <w:pPr>
        <w:pStyle w:val="7"/>
        <w:spacing w:before="10"/>
        <w:rPr>
          <w:sz w:val="22"/>
        </w:rPr>
      </w:pPr>
    </w:p>
    <w:p>
      <w:pPr>
        <w:pStyle w:val="7"/>
        <w:spacing w:before="6" w:after="39"/>
        <w:rPr>
          <w:sz w:val="16"/>
        </w:rPr>
      </w:pPr>
      <w:r>
        <w:rPr>
          <w:rFonts w:hint="default"/>
        </w:rPr>
        <w:t>We compare the Item based similarity coefficient results as given within the above figure by mapping the Movie ID of Movie 1 and Movie 2 to their titles. As evident from the table, movies which are similar are given a better similarity metric.</w:t>
      </w:r>
    </w:p>
    <w:p>
      <w:pPr>
        <w:pStyle w:val="7"/>
        <w:ind w:left="501"/>
      </w:pPr>
      <w:r>
        <w:drawing>
          <wp:inline distT="0" distB="0" distL="0" distR="0">
            <wp:extent cx="2675255" cy="26289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3" cstate="print"/>
                    <a:stretch>
                      <a:fillRect/>
                    </a:stretch>
                  </pic:blipFill>
                  <pic:spPr>
                    <a:xfrm>
                      <a:off x="0" y="0"/>
                      <a:ext cx="2675889" cy="2628900"/>
                    </a:xfrm>
                    <a:prstGeom prst="rect">
                      <a:avLst/>
                    </a:prstGeom>
                  </pic:spPr>
                </pic:pic>
              </a:graphicData>
            </a:graphic>
          </wp:inline>
        </w:drawing>
      </w:r>
    </w:p>
    <w:p>
      <w:pPr>
        <w:bidi w:val="0"/>
        <w:rPr>
          <w:rFonts w:hint="default"/>
        </w:rPr>
      </w:pPr>
      <w:r>
        <w:br w:type="column"/>
      </w:r>
      <w:r>
        <w:rPr>
          <w:rFonts w:hint="default"/>
        </w:rPr>
        <w:t xml:space="preserve"> For user-based recommender system, we evaluate the model using the typical Absolute Difference Recommender Evaluator. We divide the training data into a two diffrent sets of test and train samples. Next, we evaluate the rating predictions on test data against the particular ratings as laid out in the training data. </w:t>
      </w:r>
    </w:p>
    <w:p>
      <w:pPr>
        <w:bidi w:val="0"/>
        <w:rPr>
          <w:rFonts w:hint="default"/>
        </w:rPr>
      </w:pPr>
    </w:p>
    <w:p>
      <w:pPr>
        <w:bidi w:val="0"/>
        <w:rPr>
          <w:rFonts w:hint="default"/>
        </w:rPr>
      </w:pPr>
      <w:r>
        <w:rPr>
          <w:rFonts w:hint="default"/>
        </w:rPr>
        <w:t xml:space="preserve">The following figure shows the raw data output from the user-based filtering system. </w:t>
      </w:r>
    </w:p>
    <w:p>
      <w:pPr>
        <w:bidi w:val="0"/>
      </w:pPr>
    </w:p>
    <w:p>
      <w:pPr>
        <w:bidi w:val="0"/>
        <w:rPr>
          <w:rFonts w:hint="default"/>
        </w:rPr>
      </w:pPr>
      <w:r>
        <w:rPr>
          <w:rFonts w:hint="default"/>
        </w:rPr>
        <w:t xml:space="preserve">The system recommends 10 movies to user and returns the closest neighbors which have most similar taste preference as him. For every movie recommended, it also predicts the ratings by that user. We get a mean absolute difference of 0 which proves that the predictions made on the ratings of the recommended items are 100% accurate. The below figure shows the output that's obtained and kept before the user. </w:t>
      </w:r>
    </w:p>
    <w:p>
      <w:pPr>
        <w:pStyle w:val="7"/>
        <w:ind w:left="100" w:right="118"/>
        <w:jc w:val="both"/>
      </w:pPr>
    </w:p>
    <w:p>
      <w:pPr>
        <w:pStyle w:val="7"/>
        <w:spacing w:before="5"/>
        <w:rPr>
          <w:sz w:val="16"/>
        </w:rPr>
      </w:pPr>
      <w:r>
        <w:drawing>
          <wp:anchor distT="0" distB="0" distL="0" distR="0" simplePos="0" relativeHeight="251659264" behindDoc="0" locked="0" layoutInCell="1" allowOverlap="1">
            <wp:simplePos x="0" y="0"/>
            <wp:positionH relativeFrom="page">
              <wp:posOffset>4133215</wp:posOffset>
            </wp:positionH>
            <wp:positionV relativeFrom="paragraph">
              <wp:posOffset>147320</wp:posOffset>
            </wp:positionV>
            <wp:extent cx="2643505" cy="74295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4" cstate="print"/>
                    <a:stretch>
                      <a:fillRect/>
                    </a:stretch>
                  </pic:blipFill>
                  <pic:spPr>
                    <a:xfrm>
                      <a:off x="0" y="0"/>
                      <a:ext cx="2643640" cy="742950"/>
                    </a:xfrm>
                    <a:prstGeom prst="rect">
                      <a:avLst/>
                    </a:prstGeom>
                  </pic:spPr>
                </pic:pic>
              </a:graphicData>
            </a:graphic>
          </wp:anchor>
        </w:drawing>
      </w:r>
    </w:p>
    <w:p>
      <w:pPr>
        <w:pStyle w:val="7"/>
        <w:spacing w:before="6"/>
        <w:rPr>
          <w:sz w:val="17"/>
        </w:rPr>
      </w:pPr>
    </w:p>
    <w:p>
      <w:pPr>
        <w:pStyle w:val="3"/>
        <w:numPr>
          <w:ilvl w:val="0"/>
          <w:numId w:val="3"/>
        </w:numPr>
        <w:tabs>
          <w:tab w:val="left" w:pos="329"/>
        </w:tabs>
        <w:spacing w:before="0" w:after="0" w:line="240" w:lineRule="auto"/>
        <w:ind w:left="328" w:right="0" w:hanging="229"/>
        <w:jc w:val="left"/>
        <w:rPr>
          <w:rFonts w:ascii="Times New Roman"/>
          <w:sz w:val="24"/>
        </w:rPr>
      </w:pPr>
      <w:r>
        <w:t>CONCLUSION</w:t>
      </w:r>
      <w:r>
        <w:rPr>
          <w:rFonts w:ascii="Times New Roman"/>
          <w:sz w:val="24"/>
        </w:rPr>
        <w:t>:</w:t>
      </w:r>
    </w:p>
    <w:p>
      <w:pPr>
        <w:pStyle w:val="7"/>
        <w:spacing w:before="3"/>
        <w:rPr>
          <w:rFonts w:ascii="Times New Roman"/>
          <w:b/>
          <w:sz w:val="24"/>
        </w:rPr>
      </w:pPr>
    </w:p>
    <w:p>
      <w:pPr>
        <w:pStyle w:val="7"/>
        <w:rPr>
          <w:rFonts w:hint="default"/>
        </w:rPr>
      </w:pPr>
      <w:r>
        <w:rPr>
          <w:rFonts w:hint="default"/>
        </w:rPr>
        <w:t>In this paper we've implemented a movie recommendation system using collaborative filtering. It's implemented using Apache Mahout and takes the ratings given to movies to supply movie suggestions. The system considers the recorded user ratings as reference to recommend movies according to the applied algorithm. Within the future, more features like the genre of the movie, the administrators, the actors and shortly might be considered also to supply suggestions. Additionally, a replacement framework called Apache Prediction 10 might be looked into to develop the system rather than Mahout.</w:t>
      </w:r>
    </w:p>
    <w:p>
      <w:pPr>
        <w:pStyle w:val="7"/>
        <w:rPr>
          <w:rFonts w:hint="default"/>
        </w:rPr>
      </w:pPr>
    </w:p>
    <w:p>
      <w:pPr>
        <w:pStyle w:val="3"/>
        <w:numPr>
          <w:ilvl w:val="0"/>
          <w:numId w:val="3"/>
        </w:numPr>
        <w:tabs>
          <w:tab w:val="left" w:pos="328"/>
        </w:tabs>
        <w:spacing w:before="0" w:after="0" w:line="240" w:lineRule="auto"/>
        <w:ind w:left="328" w:right="0" w:hanging="228"/>
        <w:jc w:val="left"/>
      </w:pPr>
      <w:r>
        <w:t>REFERENCES</w:t>
      </w:r>
    </w:p>
    <w:p>
      <w:pPr>
        <w:pStyle w:val="7"/>
        <w:spacing w:before="11"/>
        <w:rPr>
          <w:b/>
          <w:sz w:val="21"/>
        </w:rPr>
      </w:pPr>
    </w:p>
    <w:p>
      <w:pPr>
        <w:pStyle w:val="11"/>
        <w:numPr>
          <w:ilvl w:val="0"/>
          <w:numId w:val="4"/>
        </w:numPr>
        <w:tabs>
          <w:tab w:val="left" w:pos="460"/>
        </w:tabs>
        <w:spacing w:before="0" w:after="0" w:line="204" w:lineRule="auto"/>
        <w:ind w:left="460" w:right="118" w:hanging="360"/>
        <w:jc w:val="both"/>
        <w:rPr>
          <w:sz w:val="20"/>
        </w:rPr>
      </w:pPr>
      <w:r>
        <w:rPr>
          <w:sz w:val="20"/>
        </w:rPr>
        <w:t>A. V. Dev and A. Mohan, "Recommendation system for big</w:t>
      </w:r>
      <w:r>
        <w:rPr>
          <w:spacing w:val="-7"/>
          <w:sz w:val="20"/>
        </w:rPr>
        <w:t xml:space="preserve"> </w:t>
      </w:r>
      <w:r>
        <w:rPr>
          <w:sz w:val="20"/>
        </w:rPr>
        <w:t>data</w:t>
      </w:r>
      <w:r>
        <w:rPr>
          <w:spacing w:val="-6"/>
          <w:sz w:val="20"/>
        </w:rPr>
        <w:t xml:space="preserve"> </w:t>
      </w:r>
      <w:r>
        <w:rPr>
          <w:sz w:val="20"/>
        </w:rPr>
        <w:t>applications</w:t>
      </w:r>
      <w:r>
        <w:rPr>
          <w:spacing w:val="-5"/>
          <w:sz w:val="20"/>
        </w:rPr>
        <w:t xml:space="preserve"> </w:t>
      </w:r>
      <w:r>
        <w:rPr>
          <w:sz w:val="20"/>
        </w:rPr>
        <w:t>based</w:t>
      </w:r>
      <w:r>
        <w:rPr>
          <w:spacing w:val="-6"/>
          <w:sz w:val="20"/>
        </w:rPr>
        <w:t xml:space="preserve"> </w:t>
      </w:r>
      <w:r>
        <w:rPr>
          <w:sz w:val="20"/>
        </w:rPr>
        <w:t>on</w:t>
      </w:r>
      <w:r>
        <w:rPr>
          <w:spacing w:val="-7"/>
          <w:sz w:val="20"/>
        </w:rPr>
        <w:t xml:space="preserve"> </w:t>
      </w:r>
      <w:r>
        <w:rPr>
          <w:sz w:val="20"/>
        </w:rPr>
        <w:t>set</w:t>
      </w:r>
      <w:r>
        <w:rPr>
          <w:spacing w:val="-7"/>
          <w:sz w:val="20"/>
        </w:rPr>
        <w:t xml:space="preserve"> </w:t>
      </w:r>
      <w:r>
        <w:rPr>
          <w:sz w:val="20"/>
        </w:rPr>
        <w:t>similarity</w:t>
      </w:r>
      <w:r>
        <w:rPr>
          <w:spacing w:val="-7"/>
          <w:sz w:val="20"/>
        </w:rPr>
        <w:t xml:space="preserve"> </w:t>
      </w:r>
      <w:r>
        <w:rPr>
          <w:sz w:val="20"/>
        </w:rPr>
        <w:t>of</w:t>
      </w:r>
      <w:r>
        <w:rPr>
          <w:spacing w:val="-7"/>
          <w:sz w:val="20"/>
        </w:rPr>
        <w:t xml:space="preserve"> </w:t>
      </w:r>
      <w:r>
        <w:rPr>
          <w:sz w:val="20"/>
        </w:rPr>
        <w:t>the</w:t>
      </w:r>
      <w:r>
        <w:rPr>
          <w:spacing w:val="-8"/>
          <w:sz w:val="20"/>
        </w:rPr>
        <w:t xml:space="preserve"> </w:t>
      </w:r>
      <w:r>
        <w:rPr>
          <w:sz w:val="20"/>
        </w:rPr>
        <w:t>user preferences”</w:t>
      </w:r>
      <w:r>
        <w:rPr>
          <w:spacing w:val="-6"/>
          <w:sz w:val="20"/>
        </w:rPr>
        <w:t xml:space="preserve"> </w:t>
      </w:r>
      <w:r>
        <w:rPr>
          <w:sz w:val="20"/>
        </w:rPr>
        <w:t>2016</w:t>
      </w:r>
      <w:r>
        <w:rPr>
          <w:spacing w:val="-5"/>
          <w:sz w:val="20"/>
        </w:rPr>
        <w:t xml:space="preserve"> </w:t>
      </w:r>
      <w:r>
        <w:rPr>
          <w:sz w:val="20"/>
        </w:rPr>
        <w:t>International</w:t>
      </w:r>
      <w:r>
        <w:rPr>
          <w:spacing w:val="-7"/>
          <w:sz w:val="20"/>
        </w:rPr>
        <w:t xml:space="preserve"> </w:t>
      </w:r>
      <w:r>
        <w:rPr>
          <w:sz w:val="20"/>
        </w:rPr>
        <w:t>Conference</w:t>
      </w:r>
      <w:r>
        <w:rPr>
          <w:spacing w:val="-7"/>
          <w:sz w:val="20"/>
        </w:rPr>
        <w:t xml:space="preserve"> </w:t>
      </w:r>
      <w:r>
        <w:rPr>
          <w:sz w:val="20"/>
        </w:rPr>
        <w:t>of</w:t>
      </w:r>
      <w:r>
        <w:rPr>
          <w:spacing w:val="-6"/>
          <w:sz w:val="20"/>
        </w:rPr>
        <w:t xml:space="preserve"> </w:t>
      </w:r>
      <w:r>
        <w:rPr>
          <w:sz w:val="20"/>
        </w:rPr>
        <w:t>on</w:t>
      </w:r>
      <w:r>
        <w:rPr>
          <w:spacing w:val="-9"/>
          <w:sz w:val="20"/>
        </w:rPr>
        <w:t xml:space="preserve"> </w:t>
      </w:r>
      <w:r>
        <w:rPr>
          <w:sz w:val="20"/>
        </w:rPr>
        <w:t>Next Generation Intelligent Systems(ICNGIS), Kottayam. 2016, pp.1-6. Doi:</w:t>
      </w:r>
      <w:r>
        <w:rPr>
          <w:spacing w:val="-11"/>
          <w:sz w:val="20"/>
        </w:rPr>
        <w:t xml:space="preserve"> </w:t>
      </w:r>
      <w:r>
        <w:rPr>
          <w:sz w:val="20"/>
        </w:rPr>
        <w:t>1O.1109/ICNGIS.2016.7854058</w:t>
      </w:r>
    </w:p>
    <w:p>
      <w:pPr>
        <w:pStyle w:val="11"/>
        <w:numPr>
          <w:ilvl w:val="0"/>
          <w:numId w:val="4"/>
        </w:numPr>
        <w:tabs>
          <w:tab w:val="left" w:pos="460"/>
        </w:tabs>
        <w:spacing w:before="65" w:after="0" w:line="240" w:lineRule="auto"/>
        <w:ind w:left="460" w:right="119" w:hanging="360"/>
        <w:jc w:val="both"/>
        <w:rPr>
          <w:sz w:val="20"/>
        </w:rPr>
      </w:pPr>
      <w:r>
        <w:rPr>
          <w:sz w:val="20"/>
        </w:rPr>
        <w:t>Kumar,</w:t>
      </w:r>
      <w:r>
        <w:rPr>
          <w:spacing w:val="-7"/>
          <w:sz w:val="20"/>
        </w:rPr>
        <w:t xml:space="preserve"> </w:t>
      </w:r>
      <w:r>
        <w:rPr>
          <w:sz w:val="20"/>
        </w:rPr>
        <w:t>Manoj</w:t>
      </w:r>
      <w:r>
        <w:rPr>
          <w:spacing w:val="-4"/>
          <w:sz w:val="20"/>
        </w:rPr>
        <w:t xml:space="preserve"> </w:t>
      </w:r>
      <w:r>
        <w:rPr>
          <w:sz w:val="20"/>
        </w:rPr>
        <w:t>&amp;</w:t>
      </w:r>
      <w:r>
        <w:rPr>
          <w:spacing w:val="-3"/>
          <w:sz w:val="20"/>
        </w:rPr>
        <w:t xml:space="preserve"> </w:t>
      </w:r>
      <w:r>
        <w:rPr>
          <w:sz w:val="20"/>
        </w:rPr>
        <w:t>Yadav,</w:t>
      </w:r>
      <w:r>
        <w:rPr>
          <w:spacing w:val="-5"/>
          <w:sz w:val="20"/>
        </w:rPr>
        <w:t xml:space="preserve"> </w:t>
      </w:r>
      <w:r>
        <w:rPr>
          <w:sz w:val="20"/>
        </w:rPr>
        <w:t>D.K.</w:t>
      </w:r>
      <w:r>
        <w:rPr>
          <w:spacing w:val="-1"/>
          <w:sz w:val="20"/>
        </w:rPr>
        <w:t xml:space="preserve"> </w:t>
      </w:r>
      <w:r>
        <w:rPr>
          <w:sz w:val="20"/>
        </w:rPr>
        <w:t>&amp;</w:t>
      </w:r>
      <w:r>
        <w:rPr>
          <w:spacing w:val="-7"/>
          <w:sz w:val="20"/>
        </w:rPr>
        <w:t xml:space="preserve"> </w:t>
      </w:r>
      <w:r>
        <w:rPr>
          <w:sz w:val="20"/>
        </w:rPr>
        <w:t>Singh,</w:t>
      </w:r>
      <w:r>
        <w:rPr>
          <w:spacing w:val="-5"/>
          <w:sz w:val="20"/>
        </w:rPr>
        <w:t xml:space="preserve"> </w:t>
      </w:r>
      <w:r>
        <w:rPr>
          <w:sz w:val="20"/>
        </w:rPr>
        <w:t>Ankur</w:t>
      </w:r>
      <w:r>
        <w:rPr>
          <w:spacing w:val="-4"/>
          <w:sz w:val="20"/>
        </w:rPr>
        <w:t xml:space="preserve"> </w:t>
      </w:r>
      <w:r>
        <w:rPr>
          <w:sz w:val="20"/>
        </w:rPr>
        <w:t>&amp;</w:t>
      </w:r>
      <w:r>
        <w:rPr>
          <w:spacing w:val="-6"/>
          <w:sz w:val="20"/>
        </w:rPr>
        <w:t xml:space="preserve"> </w:t>
      </w:r>
      <w:r>
        <w:rPr>
          <w:sz w:val="20"/>
        </w:rPr>
        <w:t>Kr,</w:t>
      </w:r>
      <w:r>
        <w:rPr>
          <w:spacing w:val="-3"/>
          <w:sz w:val="20"/>
        </w:rPr>
        <w:t xml:space="preserve"> </w:t>
      </w:r>
      <w:r>
        <w:rPr>
          <w:sz w:val="20"/>
        </w:rPr>
        <w:t>Vijay, "A Movie Recommender System: MOVREC", 2015 International</w:t>
      </w:r>
      <w:r>
        <w:rPr>
          <w:spacing w:val="-10"/>
          <w:sz w:val="20"/>
        </w:rPr>
        <w:t xml:space="preserve"> </w:t>
      </w:r>
      <w:r>
        <w:rPr>
          <w:sz w:val="20"/>
        </w:rPr>
        <w:t>Journal</w:t>
      </w:r>
      <w:r>
        <w:rPr>
          <w:spacing w:val="-10"/>
          <w:sz w:val="20"/>
        </w:rPr>
        <w:t xml:space="preserve"> </w:t>
      </w:r>
      <w:r>
        <w:rPr>
          <w:sz w:val="20"/>
        </w:rPr>
        <w:t>of</w:t>
      </w:r>
      <w:r>
        <w:rPr>
          <w:spacing w:val="-12"/>
          <w:sz w:val="20"/>
        </w:rPr>
        <w:t xml:space="preserve"> </w:t>
      </w:r>
      <w:r>
        <w:rPr>
          <w:sz w:val="20"/>
        </w:rPr>
        <w:t>Computer</w:t>
      </w:r>
      <w:r>
        <w:rPr>
          <w:spacing w:val="-10"/>
          <w:sz w:val="20"/>
        </w:rPr>
        <w:t xml:space="preserve"> </w:t>
      </w:r>
      <w:r>
        <w:rPr>
          <w:sz w:val="20"/>
        </w:rPr>
        <w:t>Applications.</w:t>
      </w:r>
      <w:r>
        <w:rPr>
          <w:spacing w:val="-10"/>
          <w:sz w:val="20"/>
        </w:rPr>
        <w:t xml:space="preserve"> </w:t>
      </w:r>
      <w:r>
        <w:rPr>
          <w:sz w:val="20"/>
        </w:rPr>
        <w:t>124.</w:t>
      </w:r>
      <w:r>
        <w:rPr>
          <w:spacing w:val="-11"/>
          <w:sz w:val="20"/>
        </w:rPr>
        <w:t xml:space="preserve"> </w:t>
      </w:r>
      <w:r>
        <w:rPr>
          <w:sz w:val="20"/>
        </w:rPr>
        <w:t>7- 11.</w:t>
      </w:r>
      <w:r>
        <w:rPr>
          <w:spacing w:val="-2"/>
          <w:sz w:val="20"/>
        </w:rPr>
        <w:t xml:space="preserve"> </w:t>
      </w:r>
      <w:r>
        <w:rPr>
          <w:sz w:val="20"/>
        </w:rPr>
        <w:t>10.5120/ijca2015904111</w:t>
      </w:r>
    </w:p>
    <w:p>
      <w:pPr>
        <w:spacing w:after="0" w:line="240" w:lineRule="auto"/>
        <w:jc w:val="both"/>
        <w:rPr>
          <w:sz w:val="20"/>
        </w:rPr>
        <w:sectPr>
          <w:type w:val="continuous"/>
          <w:pgSz w:w="11910" w:h="16850"/>
          <w:pgMar w:top="1660" w:right="600" w:bottom="1220" w:left="620" w:header="720" w:footer="720" w:gutter="0"/>
          <w:cols w:equalWidth="0" w:num="2">
            <w:col w:w="5160" w:space="289"/>
            <w:col w:w="5241"/>
          </w:cols>
        </w:sectPr>
      </w:pPr>
    </w:p>
    <w:p>
      <w:pPr>
        <w:pStyle w:val="7"/>
        <w:spacing w:before="6"/>
        <w:rPr>
          <w:sz w:val="15"/>
        </w:rPr>
      </w:pPr>
    </w:p>
    <w:p>
      <w:pPr>
        <w:pStyle w:val="11"/>
        <w:numPr>
          <w:ilvl w:val="0"/>
          <w:numId w:val="4"/>
        </w:numPr>
        <w:tabs>
          <w:tab w:val="left" w:pos="460"/>
        </w:tabs>
        <w:spacing w:before="128" w:after="0" w:line="204" w:lineRule="auto"/>
        <w:ind w:left="460" w:right="5567" w:hanging="360"/>
        <w:jc w:val="both"/>
        <w:rPr>
          <w:sz w:val="20"/>
        </w:rPr>
      </w:pPr>
      <w:r>
        <w:rPr>
          <w:sz w:val="20"/>
        </w:rPr>
        <w:t>S. G Walunj, K Sadafale, "An online recommendation system for e-commerce based on Apache Mahout framework", 2017 ACM SIGMIS International Conference</w:t>
      </w:r>
      <w:r>
        <w:rPr>
          <w:spacing w:val="-20"/>
          <w:sz w:val="20"/>
        </w:rPr>
        <w:t xml:space="preserve"> </w:t>
      </w:r>
      <w:r>
        <w:rPr>
          <w:sz w:val="20"/>
        </w:rPr>
        <w:t>on</w:t>
      </w:r>
      <w:r>
        <w:rPr>
          <w:spacing w:val="-20"/>
          <w:sz w:val="20"/>
        </w:rPr>
        <w:t xml:space="preserve"> </w:t>
      </w:r>
      <w:r>
        <w:rPr>
          <w:sz w:val="20"/>
        </w:rPr>
        <w:t>Computers</w:t>
      </w:r>
      <w:r>
        <w:rPr>
          <w:spacing w:val="-22"/>
          <w:sz w:val="20"/>
        </w:rPr>
        <w:t xml:space="preserve"> </w:t>
      </w:r>
      <w:r>
        <w:rPr>
          <w:sz w:val="20"/>
        </w:rPr>
        <w:t>and</w:t>
      </w:r>
      <w:r>
        <w:rPr>
          <w:spacing w:val="-22"/>
          <w:sz w:val="20"/>
        </w:rPr>
        <w:t xml:space="preserve"> </w:t>
      </w:r>
      <w:r>
        <w:rPr>
          <w:sz w:val="20"/>
        </w:rPr>
        <w:t>People</w:t>
      </w:r>
      <w:r>
        <w:rPr>
          <w:spacing w:val="-24"/>
          <w:sz w:val="20"/>
        </w:rPr>
        <w:t xml:space="preserve"> </w:t>
      </w:r>
      <w:r>
        <w:rPr>
          <w:spacing w:val="-3"/>
          <w:sz w:val="20"/>
        </w:rPr>
        <w:t>Research,</w:t>
      </w:r>
      <w:r>
        <w:rPr>
          <w:spacing w:val="-22"/>
          <w:sz w:val="20"/>
        </w:rPr>
        <w:t xml:space="preserve"> </w:t>
      </w:r>
      <w:r>
        <w:rPr>
          <w:sz w:val="20"/>
        </w:rPr>
        <w:t>pp.</w:t>
      </w:r>
      <w:r>
        <w:rPr>
          <w:spacing w:val="-23"/>
          <w:sz w:val="20"/>
        </w:rPr>
        <w:t xml:space="preserve"> </w:t>
      </w:r>
      <w:r>
        <w:rPr>
          <w:sz w:val="20"/>
        </w:rPr>
        <w:t>153- 158,2013.</w:t>
      </w:r>
    </w:p>
    <w:p>
      <w:pPr>
        <w:pStyle w:val="11"/>
        <w:numPr>
          <w:ilvl w:val="0"/>
          <w:numId w:val="4"/>
        </w:numPr>
        <w:tabs>
          <w:tab w:val="left" w:pos="460"/>
        </w:tabs>
        <w:spacing w:before="65" w:after="0" w:line="240" w:lineRule="auto"/>
        <w:ind w:left="460" w:right="5564" w:hanging="360"/>
        <w:jc w:val="both"/>
        <w:rPr>
          <w:sz w:val="20"/>
        </w:rPr>
      </w:pPr>
      <w:r>
        <w:rPr>
          <w:sz w:val="20"/>
        </w:rPr>
        <w:t>H. W. Chen, Y. L. Wu, M. K. Hor and C. Y. Tang, "Fully content-based</w:t>
      </w:r>
      <w:r>
        <w:rPr>
          <w:spacing w:val="-20"/>
          <w:sz w:val="20"/>
        </w:rPr>
        <w:t xml:space="preserve"> </w:t>
      </w:r>
      <w:r>
        <w:rPr>
          <w:sz w:val="20"/>
        </w:rPr>
        <w:t>movie</w:t>
      </w:r>
      <w:r>
        <w:rPr>
          <w:spacing w:val="-19"/>
          <w:sz w:val="20"/>
        </w:rPr>
        <w:t xml:space="preserve"> </w:t>
      </w:r>
      <w:r>
        <w:rPr>
          <w:sz w:val="20"/>
        </w:rPr>
        <w:t>recommender</w:t>
      </w:r>
      <w:r>
        <w:rPr>
          <w:spacing w:val="-23"/>
          <w:sz w:val="20"/>
        </w:rPr>
        <w:t xml:space="preserve"> </w:t>
      </w:r>
      <w:r>
        <w:rPr>
          <w:spacing w:val="-3"/>
          <w:sz w:val="20"/>
        </w:rPr>
        <w:t>system</w:t>
      </w:r>
      <w:r>
        <w:rPr>
          <w:spacing w:val="-21"/>
          <w:sz w:val="20"/>
        </w:rPr>
        <w:t xml:space="preserve"> </w:t>
      </w:r>
      <w:r>
        <w:rPr>
          <w:spacing w:val="-3"/>
          <w:sz w:val="20"/>
        </w:rPr>
        <w:t>with</w:t>
      </w:r>
      <w:r>
        <w:rPr>
          <w:spacing w:val="-22"/>
          <w:sz w:val="20"/>
        </w:rPr>
        <w:t xml:space="preserve"> </w:t>
      </w:r>
      <w:r>
        <w:rPr>
          <w:sz w:val="20"/>
        </w:rPr>
        <w:t>feature extraction using neural network," 2017 International Conference on Machine Learning and Cybernetics (ICMLC), Ningbo, China, 2017, pp. 504-509. doi: 10.1109/ICMLC.2017.8108968</w:t>
      </w:r>
    </w:p>
    <w:p>
      <w:pPr>
        <w:pStyle w:val="11"/>
        <w:numPr>
          <w:ilvl w:val="0"/>
          <w:numId w:val="4"/>
        </w:numPr>
        <w:tabs>
          <w:tab w:val="left" w:pos="460"/>
        </w:tabs>
        <w:spacing w:before="0" w:after="0" w:line="204" w:lineRule="auto"/>
        <w:ind w:left="460" w:right="5565" w:hanging="360"/>
        <w:jc w:val="both"/>
        <w:rPr>
          <w:sz w:val="20"/>
        </w:rPr>
      </w:pPr>
      <w:r>
        <w:rPr>
          <w:sz w:val="20"/>
        </w:rPr>
        <w:t>Z.</w:t>
      </w:r>
      <w:r>
        <w:rPr>
          <w:spacing w:val="-13"/>
          <w:sz w:val="20"/>
        </w:rPr>
        <w:t xml:space="preserve"> </w:t>
      </w:r>
      <w:r>
        <w:rPr>
          <w:sz w:val="20"/>
        </w:rPr>
        <w:t>D</w:t>
      </w:r>
      <w:r>
        <w:rPr>
          <w:spacing w:val="-13"/>
          <w:sz w:val="20"/>
        </w:rPr>
        <w:t xml:space="preserve"> </w:t>
      </w:r>
      <w:r>
        <w:rPr>
          <w:sz w:val="20"/>
        </w:rPr>
        <w:t>Zhao,</w:t>
      </w:r>
      <w:r>
        <w:rPr>
          <w:spacing w:val="-13"/>
          <w:sz w:val="20"/>
        </w:rPr>
        <w:t xml:space="preserve"> </w:t>
      </w:r>
      <w:r>
        <w:rPr>
          <w:sz w:val="20"/>
        </w:rPr>
        <w:t>M.</w:t>
      </w:r>
      <w:r>
        <w:rPr>
          <w:spacing w:val="-13"/>
          <w:sz w:val="20"/>
        </w:rPr>
        <w:t xml:space="preserve"> </w:t>
      </w:r>
      <w:r>
        <w:rPr>
          <w:sz w:val="20"/>
        </w:rPr>
        <w:t>S</w:t>
      </w:r>
      <w:r>
        <w:rPr>
          <w:spacing w:val="-13"/>
          <w:sz w:val="20"/>
        </w:rPr>
        <w:t xml:space="preserve"> </w:t>
      </w:r>
      <w:r>
        <w:rPr>
          <w:sz w:val="20"/>
        </w:rPr>
        <w:t>Shang,</w:t>
      </w:r>
      <w:r>
        <w:rPr>
          <w:spacing w:val="-13"/>
          <w:sz w:val="20"/>
        </w:rPr>
        <w:t xml:space="preserve"> </w:t>
      </w:r>
      <w:r>
        <w:rPr>
          <w:sz w:val="20"/>
        </w:rPr>
        <w:t>"User-Based</w:t>
      </w:r>
      <w:r>
        <w:rPr>
          <w:spacing w:val="-18"/>
          <w:sz w:val="20"/>
        </w:rPr>
        <w:t xml:space="preserve"> </w:t>
      </w:r>
      <w:r>
        <w:rPr>
          <w:spacing w:val="-3"/>
          <w:sz w:val="20"/>
        </w:rPr>
        <w:t>collaborative</w:t>
      </w:r>
      <w:r>
        <w:rPr>
          <w:spacing w:val="-19"/>
          <w:sz w:val="20"/>
        </w:rPr>
        <w:t xml:space="preserve"> </w:t>
      </w:r>
      <w:r>
        <w:rPr>
          <w:spacing w:val="-3"/>
          <w:sz w:val="20"/>
        </w:rPr>
        <w:t xml:space="preserve">filtering </w:t>
      </w:r>
      <w:r>
        <w:rPr>
          <w:sz w:val="20"/>
        </w:rPr>
        <w:t>recommendation</w:t>
      </w:r>
      <w:r>
        <w:rPr>
          <w:spacing w:val="-17"/>
          <w:sz w:val="20"/>
        </w:rPr>
        <w:t xml:space="preserve"> </w:t>
      </w:r>
      <w:r>
        <w:rPr>
          <w:sz w:val="20"/>
        </w:rPr>
        <w:t>algorithms</w:t>
      </w:r>
      <w:r>
        <w:rPr>
          <w:spacing w:val="-16"/>
          <w:sz w:val="20"/>
        </w:rPr>
        <w:t xml:space="preserve"> </w:t>
      </w:r>
      <w:r>
        <w:rPr>
          <w:sz w:val="20"/>
        </w:rPr>
        <w:t>on</w:t>
      </w:r>
      <w:r>
        <w:rPr>
          <w:spacing w:val="-16"/>
          <w:sz w:val="20"/>
        </w:rPr>
        <w:t xml:space="preserve"> </w:t>
      </w:r>
      <w:r>
        <w:rPr>
          <w:sz w:val="20"/>
        </w:rPr>
        <w:t>Hadoop",</w:t>
      </w:r>
      <w:r>
        <w:rPr>
          <w:spacing w:val="-16"/>
          <w:sz w:val="20"/>
        </w:rPr>
        <w:t xml:space="preserve"> </w:t>
      </w:r>
      <w:r>
        <w:rPr>
          <w:sz w:val="20"/>
        </w:rPr>
        <w:t>Proc.</w:t>
      </w:r>
      <w:r>
        <w:rPr>
          <w:spacing w:val="-16"/>
          <w:sz w:val="20"/>
        </w:rPr>
        <w:t xml:space="preserve"> </w:t>
      </w:r>
      <w:r>
        <w:rPr>
          <w:sz w:val="20"/>
        </w:rPr>
        <w:t>of</w:t>
      </w:r>
      <w:r>
        <w:rPr>
          <w:spacing w:val="-19"/>
          <w:sz w:val="20"/>
        </w:rPr>
        <w:t xml:space="preserve"> </w:t>
      </w:r>
      <w:r>
        <w:rPr>
          <w:sz w:val="20"/>
        </w:rPr>
        <w:t>Third International Workshop on Knowledge Discovery and Data Mining, pp. 478-481,</w:t>
      </w:r>
      <w:r>
        <w:rPr>
          <w:spacing w:val="-6"/>
          <w:sz w:val="20"/>
        </w:rPr>
        <w:t xml:space="preserve"> </w:t>
      </w:r>
      <w:r>
        <w:rPr>
          <w:sz w:val="20"/>
        </w:rPr>
        <w:t>2016.</w:t>
      </w:r>
    </w:p>
    <w:p>
      <w:pPr>
        <w:pStyle w:val="11"/>
        <w:numPr>
          <w:ilvl w:val="0"/>
          <w:numId w:val="4"/>
        </w:numPr>
        <w:tabs>
          <w:tab w:val="left" w:pos="460"/>
        </w:tabs>
        <w:spacing w:before="62" w:after="0" w:line="204" w:lineRule="auto"/>
        <w:ind w:left="460" w:right="5567" w:hanging="360"/>
        <w:jc w:val="both"/>
        <w:rPr>
          <w:sz w:val="20"/>
        </w:rPr>
      </w:pPr>
      <w:r>
        <w:rPr>
          <w:sz w:val="20"/>
        </w:rPr>
        <w:t>B. Sarwar, G. Karypis, 1. Konstan, 1. Riedl, "Item-based collaborative filtering recommendation algorithms", Proceedings of the 10th international conference on World Wide Web, pp. 285-295, 2001</w:t>
      </w:r>
    </w:p>
    <w:p>
      <w:pPr>
        <w:pStyle w:val="11"/>
        <w:numPr>
          <w:ilvl w:val="0"/>
          <w:numId w:val="4"/>
        </w:numPr>
        <w:tabs>
          <w:tab w:val="left" w:pos="460"/>
        </w:tabs>
        <w:spacing w:before="65" w:after="0" w:line="204" w:lineRule="auto"/>
        <w:ind w:left="460" w:right="5567" w:hanging="360"/>
        <w:jc w:val="both"/>
        <w:rPr>
          <w:sz w:val="20"/>
        </w:rPr>
      </w:pPr>
      <w:r>
        <w:rPr>
          <w:sz w:val="20"/>
        </w:rPr>
        <w:t>Koen Verstrepen, Bart Goethals, "Unifying nearest neighbors</w:t>
      </w:r>
      <w:r>
        <w:rPr>
          <w:spacing w:val="-17"/>
          <w:sz w:val="20"/>
        </w:rPr>
        <w:t xml:space="preserve"> </w:t>
      </w:r>
      <w:r>
        <w:rPr>
          <w:sz w:val="20"/>
        </w:rPr>
        <w:t>collaborative</w:t>
      </w:r>
      <w:r>
        <w:rPr>
          <w:spacing w:val="-22"/>
          <w:sz w:val="20"/>
        </w:rPr>
        <w:t xml:space="preserve"> </w:t>
      </w:r>
      <w:r>
        <w:rPr>
          <w:spacing w:val="-3"/>
          <w:sz w:val="20"/>
        </w:rPr>
        <w:t>filtering",</w:t>
      </w:r>
      <w:r>
        <w:rPr>
          <w:spacing w:val="-22"/>
          <w:sz w:val="20"/>
        </w:rPr>
        <w:t xml:space="preserve"> </w:t>
      </w:r>
      <w:r>
        <w:rPr>
          <w:spacing w:val="-3"/>
          <w:sz w:val="20"/>
        </w:rPr>
        <w:t>Proceedings</w:t>
      </w:r>
      <w:r>
        <w:rPr>
          <w:spacing w:val="-20"/>
          <w:sz w:val="20"/>
        </w:rPr>
        <w:t xml:space="preserve"> </w:t>
      </w:r>
      <w:r>
        <w:rPr>
          <w:sz w:val="20"/>
        </w:rPr>
        <w:t>of</w:t>
      </w:r>
      <w:r>
        <w:rPr>
          <w:spacing w:val="-21"/>
          <w:sz w:val="20"/>
        </w:rPr>
        <w:t xml:space="preserve"> </w:t>
      </w:r>
      <w:r>
        <w:rPr>
          <w:sz w:val="20"/>
        </w:rPr>
        <w:t>the</w:t>
      </w:r>
      <w:r>
        <w:rPr>
          <w:spacing w:val="-22"/>
          <w:sz w:val="20"/>
        </w:rPr>
        <w:t xml:space="preserve"> </w:t>
      </w:r>
      <w:r>
        <w:rPr>
          <w:sz w:val="20"/>
        </w:rPr>
        <w:t>8th ACM</w:t>
      </w:r>
      <w:r>
        <w:rPr>
          <w:spacing w:val="-14"/>
          <w:sz w:val="20"/>
        </w:rPr>
        <w:t xml:space="preserve"> </w:t>
      </w:r>
      <w:r>
        <w:rPr>
          <w:sz w:val="20"/>
        </w:rPr>
        <w:t>Conference</w:t>
      </w:r>
      <w:r>
        <w:rPr>
          <w:spacing w:val="-15"/>
          <w:sz w:val="20"/>
        </w:rPr>
        <w:t xml:space="preserve"> </w:t>
      </w:r>
      <w:r>
        <w:rPr>
          <w:sz w:val="20"/>
        </w:rPr>
        <w:t>on</w:t>
      </w:r>
      <w:r>
        <w:rPr>
          <w:spacing w:val="-16"/>
          <w:sz w:val="20"/>
        </w:rPr>
        <w:t xml:space="preserve"> </w:t>
      </w:r>
      <w:r>
        <w:rPr>
          <w:spacing w:val="-3"/>
          <w:sz w:val="20"/>
        </w:rPr>
        <w:t>Recommender</w:t>
      </w:r>
      <w:r>
        <w:rPr>
          <w:spacing w:val="-19"/>
          <w:sz w:val="20"/>
        </w:rPr>
        <w:t xml:space="preserve"> </w:t>
      </w:r>
      <w:r>
        <w:rPr>
          <w:spacing w:val="-3"/>
          <w:sz w:val="20"/>
        </w:rPr>
        <w:t>systems,</w:t>
      </w:r>
      <w:r>
        <w:rPr>
          <w:spacing w:val="-19"/>
          <w:sz w:val="20"/>
        </w:rPr>
        <w:t xml:space="preserve"> </w:t>
      </w:r>
      <w:r>
        <w:rPr>
          <w:sz w:val="20"/>
        </w:rPr>
        <w:t>October</w:t>
      </w:r>
      <w:r>
        <w:rPr>
          <w:spacing w:val="-19"/>
          <w:sz w:val="20"/>
        </w:rPr>
        <w:t xml:space="preserve"> </w:t>
      </w:r>
      <w:r>
        <w:rPr>
          <w:sz w:val="20"/>
        </w:rPr>
        <w:t>06- 10,2014, Foster City, Silicon Valley, California, USA doi:10.1145/2645710.2645731</w:t>
      </w:r>
    </w:p>
    <w:p>
      <w:pPr>
        <w:pStyle w:val="11"/>
        <w:numPr>
          <w:ilvl w:val="0"/>
          <w:numId w:val="4"/>
        </w:numPr>
        <w:tabs>
          <w:tab w:val="left" w:pos="460"/>
        </w:tabs>
        <w:spacing w:before="63" w:after="0" w:line="204" w:lineRule="auto"/>
        <w:ind w:left="460" w:right="5568" w:hanging="360"/>
        <w:jc w:val="both"/>
        <w:rPr>
          <w:sz w:val="20"/>
        </w:rPr>
      </w:pPr>
      <w:r>
        <w:rPr>
          <w:sz w:val="20"/>
        </w:rPr>
        <w:t>Jain, A., &amp; Vishwakarma, S. K., "Collaborative Filtering for Movie Recommendation using Rapid Miner" International</w:t>
      </w:r>
      <w:r>
        <w:rPr>
          <w:spacing w:val="-10"/>
          <w:sz w:val="20"/>
        </w:rPr>
        <w:t xml:space="preserve"> </w:t>
      </w:r>
      <w:r>
        <w:rPr>
          <w:sz w:val="20"/>
        </w:rPr>
        <w:t>Journal</w:t>
      </w:r>
      <w:r>
        <w:rPr>
          <w:spacing w:val="-9"/>
          <w:sz w:val="20"/>
        </w:rPr>
        <w:t xml:space="preserve"> </w:t>
      </w:r>
      <w:r>
        <w:rPr>
          <w:sz w:val="20"/>
        </w:rPr>
        <w:t>of</w:t>
      </w:r>
      <w:r>
        <w:rPr>
          <w:spacing w:val="-12"/>
          <w:sz w:val="20"/>
        </w:rPr>
        <w:t xml:space="preserve"> </w:t>
      </w:r>
      <w:r>
        <w:rPr>
          <w:sz w:val="20"/>
        </w:rPr>
        <w:t>Computer</w:t>
      </w:r>
      <w:r>
        <w:rPr>
          <w:spacing w:val="-11"/>
          <w:sz w:val="20"/>
        </w:rPr>
        <w:t xml:space="preserve"> </w:t>
      </w:r>
      <w:r>
        <w:rPr>
          <w:sz w:val="20"/>
        </w:rPr>
        <w:t>Applications</w:t>
      </w:r>
      <w:r>
        <w:rPr>
          <w:spacing w:val="-10"/>
          <w:sz w:val="20"/>
        </w:rPr>
        <w:t xml:space="preserve"> </w:t>
      </w:r>
      <w:r>
        <w:rPr>
          <w:sz w:val="20"/>
        </w:rPr>
        <w:t>(0975</w:t>
      </w:r>
      <w:r>
        <w:rPr>
          <w:spacing w:val="-6"/>
          <w:sz w:val="20"/>
        </w:rPr>
        <w:t xml:space="preserve"> </w:t>
      </w:r>
      <w:r>
        <w:rPr>
          <w:sz w:val="20"/>
        </w:rPr>
        <w:t>- 8887) Volume 169 - No.6, July</w:t>
      </w:r>
      <w:r>
        <w:rPr>
          <w:spacing w:val="-5"/>
          <w:sz w:val="20"/>
        </w:rPr>
        <w:t xml:space="preserve"> </w:t>
      </w:r>
      <w:r>
        <w:rPr>
          <w:sz w:val="20"/>
        </w:rPr>
        <w:t>2017</w:t>
      </w:r>
    </w:p>
    <w:p>
      <w:pPr>
        <w:pStyle w:val="11"/>
        <w:numPr>
          <w:ilvl w:val="0"/>
          <w:numId w:val="4"/>
        </w:numPr>
        <w:tabs>
          <w:tab w:val="left" w:pos="460"/>
          <w:tab w:val="left" w:pos="1671"/>
          <w:tab w:val="left" w:pos="2374"/>
          <w:tab w:val="left" w:pos="3012"/>
          <w:tab w:val="left" w:pos="4266"/>
        </w:tabs>
        <w:spacing w:before="65" w:after="0" w:line="240" w:lineRule="auto"/>
        <w:ind w:left="460" w:right="5566" w:hanging="360"/>
        <w:jc w:val="both"/>
        <w:rPr>
          <w:sz w:val="20"/>
        </w:rPr>
      </w:pPr>
      <w:r>
        <w:rPr>
          <w:sz w:val="20"/>
        </w:rPr>
        <w:t>M.</w:t>
      </w:r>
      <w:r>
        <w:rPr>
          <w:spacing w:val="-15"/>
          <w:sz w:val="20"/>
        </w:rPr>
        <w:t xml:space="preserve"> </w:t>
      </w:r>
      <w:r>
        <w:rPr>
          <w:sz w:val="20"/>
        </w:rPr>
        <w:t>Gardener,</w:t>
      </w:r>
      <w:r>
        <w:rPr>
          <w:spacing w:val="-14"/>
          <w:sz w:val="20"/>
        </w:rPr>
        <w:t xml:space="preserve"> </w:t>
      </w:r>
      <w:r>
        <w:rPr>
          <w:sz w:val="20"/>
        </w:rPr>
        <w:t>"Statistics</w:t>
      </w:r>
      <w:r>
        <w:rPr>
          <w:spacing w:val="-13"/>
          <w:sz w:val="20"/>
        </w:rPr>
        <w:t xml:space="preserve"> </w:t>
      </w:r>
      <w:r>
        <w:rPr>
          <w:sz w:val="20"/>
        </w:rPr>
        <w:t>for</w:t>
      </w:r>
      <w:r>
        <w:rPr>
          <w:spacing w:val="-15"/>
          <w:sz w:val="20"/>
        </w:rPr>
        <w:t xml:space="preserve"> </w:t>
      </w:r>
      <w:r>
        <w:rPr>
          <w:sz w:val="20"/>
        </w:rPr>
        <w:t>Ecologists</w:t>
      </w:r>
      <w:r>
        <w:rPr>
          <w:spacing w:val="-13"/>
          <w:sz w:val="20"/>
        </w:rPr>
        <w:t xml:space="preserve"> </w:t>
      </w:r>
      <w:r>
        <w:rPr>
          <w:sz w:val="20"/>
        </w:rPr>
        <w:t>Using</w:t>
      </w:r>
      <w:r>
        <w:rPr>
          <w:spacing w:val="-14"/>
          <w:sz w:val="20"/>
        </w:rPr>
        <w:t xml:space="preserve"> </w:t>
      </w:r>
      <w:r>
        <w:rPr>
          <w:sz w:val="20"/>
        </w:rPr>
        <w:t>R</w:t>
      </w:r>
      <w:r>
        <w:rPr>
          <w:spacing w:val="-13"/>
          <w:sz w:val="20"/>
        </w:rPr>
        <w:t xml:space="preserve"> </w:t>
      </w:r>
      <w:r>
        <w:rPr>
          <w:sz w:val="20"/>
        </w:rPr>
        <w:t>and</w:t>
      </w:r>
      <w:r>
        <w:rPr>
          <w:spacing w:val="-14"/>
          <w:sz w:val="20"/>
        </w:rPr>
        <w:t xml:space="preserve"> </w:t>
      </w:r>
      <w:r>
        <w:rPr>
          <w:sz w:val="20"/>
        </w:rPr>
        <w:t>Excel (Edition</w:t>
      </w:r>
      <w:r>
        <w:rPr>
          <w:sz w:val="20"/>
        </w:rPr>
        <w:tab/>
      </w:r>
      <w:r>
        <w:rPr>
          <w:sz w:val="20"/>
        </w:rPr>
        <w:t>2)</w:t>
      </w:r>
      <w:r>
        <w:rPr>
          <w:sz w:val="20"/>
        </w:rPr>
        <w:tab/>
      </w:r>
      <w:r>
        <w:rPr>
          <w:sz w:val="20"/>
        </w:rPr>
        <w:t>".</w:t>
      </w:r>
      <w:r>
        <w:rPr>
          <w:sz w:val="20"/>
        </w:rPr>
        <w:tab/>
      </w:r>
      <w:r>
        <w:rPr>
          <w:sz w:val="20"/>
        </w:rPr>
        <w:t>[Online].</w:t>
      </w:r>
      <w:r>
        <w:rPr>
          <w:sz w:val="20"/>
        </w:rPr>
        <w:tab/>
      </w:r>
      <w:r>
        <w:rPr>
          <w:sz w:val="20"/>
        </w:rPr>
        <w:t xml:space="preserve">Available: </w:t>
      </w:r>
      <w:r>
        <w:fldChar w:fldCharType="begin"/>
      </w:r>
      <w:r>
        <w:instrText xml:space="preserve"> HYPERLINK "http://www.dataanalytics.org.uk/" \h </w:instrText>
      </w:r>
      <w:r>
        <w:fldChar w:fldCharType="separate"/>
      </w:r>
      <w:r>
        <w:rPr>
          <w:sz w:val="20"/>
        </w:rPr>
        <w:t>http://www.dataanalytics.org.uk</w:t>
      </w:r>
      <w:r>
        <w:rPr>
          <w:sz w:val="20"/>
        </w:rPr>
        <w:fldChar w:fldCharType="end"/>
      </w:r>
      <w:r>
        <w:rPr>
          <w:sz w:val="20"/>
        </w:rPr>
        <w:t xml:space="preserve"> [Accessed: 05-May- 2018]</w:t>
      </w:r>
    </w:p>
    <w:p>
      <w:pPr>
        <w:pStyle w:val="11"/>
        <w:numPr>
          <w:ilvl w:val="0"/>
          <w:numId w:val="4"/>
        </w:numPr>
        <w:tabs>
          <w:tab w:val="left" w:pos="460"/>
        </w:tabs>
        <w:spacing w:before="1" w:after="0" w:line="240" w:lineRule="auto"/>
        <w:ind w:left="460" w:right="5568" w:hanging="360"/>
        <w:jc w:val="both"/>
        <w:rPr>
          <w:sz w:val="20"/>
        </w:rPr>
      </w:pPr>
      <w:r>
        <w:rPr>
          <w:sz w:val="20"/>
        </w:rPr>
        <w:t>Community Shared, "Apache Mahout". [Online]. Available: https://mahout.apache.org/ [Accessed:02- April-2018]</w:t>
      </w:r>
    </w:p>
    <w:sectPr>
      <w:pgSz w:w="11910" w:h="16850"/>
      <w:pgMar w:top="1660" w:right="600" w:bottom="1220" w:left="620" w:header="882" w:footer="102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adea">
    <w:altName w:val="Mangal"/>
    <w:panose1 w:val="00000000000000000000"/>
    <w:charset w:val="00"/>
    <w:family w:val="roman"/>
    <w:pitch w:val="default"/>
    <w:sig w:usb0="00000000" w:usb1="00000000" w:usb2="00000000" w:usb3="00000000" w:csb0="00000000" w:csb1="00000000"/>
  </w:font>
  <w:font w:name="Mangal">
    <w:panose1 w:val="02000500000000000000"/>
    <w:charset w:val="00"/>
    <w:family w:val="auto"/>
    <w:pitch w:val="default"/>
    <w:sig w:usb0="00008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mc:AlternateContent>
        <mc:Choice Requires="wps">
          <w:drawing>
            <wp:anchor distT="0" distB="0" distL="114300" distR="114300" simplePos="0" relativeHeight="251663360" behindDoc="1" locked="0" layoutInCell="1" allowOverlap="1">
              <wp:simplePos x="0" y="0"/>
              <wp:positionH relativeFrom="page">
                <wp:posOffset>438785</wp:posOffset>
              </wp:positionH>
              <wp:positionV relativeFrom="page">
                <wp:posOffset>9862820</wp:posOffset>
              </wp:positionV>
              <wp:extent cx="6684645" cy="56515"/>
              <wp:effectExtent l="0" t="0" r="8255" b="6985"/>
              <wp:wrapNone/>
              <wp:docPr id="12" name="FreeForm 6"/>
              <wp:cNvGraphicFramePr/>
              <a:graphic xmlns:a="http://schemas.openxmlformats.org/drawingml/2006/main">
                <a:graphicData uri="http://schemas.microsoft.com/office/word/2010/wordprocessingShape">
                  <wps:wsp>
                    <wps:cNvSpPr/>
                    <wps:spPr>
                      <a:xfrm>
                        <a:off x="0" y="0"/>
                        <a:ext cx="6684645" cy="56515"/>
                      </a:xfrm>
                      <a:custGeom>
                        <a:avLst/>
                        <a:gdLst/>
                        <a:ahLst/>
                        <a:cxnLst/>
                        <a:pathLst>
                          <a:path w="10527" h="89">
                            <a:moveTo>
                              <a:pt x="10527" y="75"/>
                            </a:moveTo>
                            <a:lnTo>
                              <a:pt x="0" y="75"/>
                            </a:lnTo>
                            <a:lnTo>
                              <a:pt x="0" y="89"/>
                            </a:lnTo>
                            <a:lnTo>
                              <a:pt x="10527" y="89"/>
                            </a:lnTo>
                            <a:lnTo>
                              <a:pt x="10527" y="75"/>
                            </a:lnTo>
                            <a:close/>
                            <a:moveTo>
                              <a:pt x="10527" y="0"/>
                            </a:moveTo>
                            <a:lnTo>
                              <a:pt x="0" y="0"/>
                            </a:lnTo>
                            <a:lnTo>
                              <a:pt x="0" y="60"/>
                            </a:lnTo>
                            <a:lnTo>
                              <a:pt x="10527" y="60"/>
                            </a:lnTo>
                            <a:lnTo>
                              <a:pt x="10527" y="0"/>
                            </a:lnTo>
                            <a:close/>
                          </a:path>
                        </a:pathLst>
                      </a:custGeom>
                      <a:solidFill>
                        <a:srgbClr val="612322"/>
                      </a:solidFill>
                      <a:ln>
                        <a:noFill/>
                      </a:ln>
                    </wps:spPr>
                    <wps:bodyPr upright="1"/>
                  </wps:wsp>
                </a:graphicData>
              </a:graphic>
            </wp:anchor>
          </w:drawing>
        </mc:Choice>
        <mc:Fallback>
          <w:pict>
            <v:shape id="FreeForm 6" o:spid="_x0000_s1026" o:spt="100" style="position:absolute;left:0pt;margin-left:34.55pt;margin-top:776.6pt;height:4.45pt;width:526.35pt;mso-position-horizontal-relative:page;mso-position-vertical-relative:page;z-index:-251653120;mso-width-relative:page;mso-height-relative:page;" fillcolor="#612322" filled="t" stroked="f" coordsize="10527,89" o:gfxdata="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vTJJNsAAAANAQAADwAAAAAAAAABACAAAAAiAAAAZHJzL2Rvd25yZXYueG1sUEsBAhQAFAAAAAgA&#10;h07iQIijyUAiAgAAUAUAAA4AAAAAAAAAAQAgAAAAKgEAAGRycy9lMm9Eb2MueG1sUEsFBgAAAAAG&#10;AAYAWQEAAL4FAAAAAA==&#10;" path="m10527,75l0,75,0,89,10527,89,10527,75xm10527,0l0,0,0,60,10527,60,10527,0xe">
              <v:fill on="t" focussize="0,0"/>
              <v:stroke on="f"/>
              <v:imagedata o:title=""/>
              <o:lock v:ext="edit" aspectratio="f"/>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444500</wp:posOffset>
              </wp:positionH>
              <wp:positionV relativeFrom="page">
                <wp:posOffset>9920605</wp:posOffset>
              </wp:positionV>
              <wp:extent cx="841375" cy="173990"/>
              <wp:effectExtent l="0" t="0" r="0" b="0"/>
              <wp:wrapNone/>
              <wp:docPr id="14" name="Text Box 7"/>
              <wp:cNvGraphicFramePr/>
              <a:graphic xmlns:a="http://schemas.openxmlformats.org/drawingml/2006/main">
                <a:graphicData uri="http://schemas.microsoft.com/office/word/2010/wordprocessingShape">
                  <wps:wsp>
                    <wps:cNvSpPr txBox="1"/>
                    <wps:spPr>
                      <a:xfrm>
                        <a:off x="0" y="0"/>
                        <a:ext cx="841375" cy="173990"/>
                      </a:xfrm>
                      <a:prstGeom prst="rect">
                        <a:avLst/>
                      </a:prstGeom>
                      <a:noFill/>
                      <a:ln>
                        <a:noFill/>
                      </a:ln>
                    </wps:spPr>
                    <wps:txbx>
                      <w:txbxContent>
                        <w:p>
                          <w:pPr>
                            <w:spacing w:before="19"/>
                            <w:ind w:right="0"/>
                            <w:jc w:val="left"/>
                            <w:rPr>
                              <w:b/>
                              <w:sz w:val="20"/>
                            </w:rPr>
                          </w:pPr>
                        </w:p>
                      </w:txbxContent>
                    </wps:txbx>
                    <wps:bodyPr lIns="0" tIns="0" rIns="0" bIns="0" upright="1"/>
                  </wps:wsp>
                </a:graphicData>
              </a:graphic>
            </wp:anchor>
          </w:drawing>
        </mc:Choice>
        <mc:Fallback>
          <w:pict>
            <v:shape id="Text Box 7" o:spid="_x0000_s1026" o:spt="202" type="#_x0000_t202" style="position:absolute;left:0pt;margin-left:35pt;margin-top:781.15pt;height:13.7pt;width:66.25pt;mso-position-horizontal-relative:page;mso-position-vertical-relative:page;z-index:-251653120;mso-width-relative:page;mso-height-relative:page;" filled="f" stroked="f" coordsize="21600,21600" o:gfxdata="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zam97a&#10;AAAADAEAAA8AAAAAAAAAAQAgAAAAIgAAAGRycy9kb3ducmV2LnhtbFBLAQIUABQAAAAIAIdO4kCY&#10;Pbp7rAEAAHEDAAAOAAAAAAAAAAEAIAAAACkBAABkcnMvZTJvRG9jLnhtbFBLBQYAAAAABgAGAFkB&#10;AABHBQAAAAA=&#10;">
              <v:fill on="f" focussize="0,0"/>
              <v:stroke on="f"/>
              <v:imagedata o:title=""/>
              <o:lock v:ext="edit" aspectratio="f"/>
              <v:textbox inset="0mm,0mm,0mm,0mm">
                <w:txbxContent>
                  <w:p>
                    <w:pPr>
                      <w:spacing w:before="19"/>
                      <w:ind w:right="0"/>
                      <w:jc w:val="left"/>
                      <w:rPr>
                        <w:b/>
                        <w:sz w:val="20"/>
                      </w:rPr>
                    </w:pP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1452245</wp:posOffset>
              </wp:positionH>
              <wp:positionV relativeFrom="page">
                <wp:posOffset>9920605</wp:posOffset>
              </wp:positionV>
              <wp:extent cx="66040" cy="173990"/>
              <wp:effectExtent l="0" t="0" r="0" b="0"/>
              <wp:wrapNone/>
              <wp:docPr id="16" name="Text Box 8"/>
              <wp:cNvGraphicFramePr/>
              <a:graphic xmlns:a="http://schemas.openxmlformats.org/drawingml/2006/main">
                <a:graphicData uri="http://schemas.microsoft.com/office/word/2010/wordprocessingShape">
                  <wps:wsp>
                    <wps:cNvSpPr txBox="1"/>
                    <wps:spPr>
                      <a:xfrm>
                        <a:off x="0" y="0"/>
                        <a:ext cx="66040" cy="173990"/>
                      </a:xfrm>
                      <a:prstGeom prst="rect">
                        <a:avLst/>
                      </a:prstGeom>
                      <a:noFill/>
                      <a:ln>
                        <a:noFill/>
                      </a:ln>
                    </wps:spPr>
                    <wps:txbx>
                      <w:txbxContent>
                        <w:p>
                          <w:pPr>
                            <w:spacing w:before="19"/>
                            <w:ind w:left="20" w:right="0" w:firstLine="0"/>
                            <w:jc w:val="left"/>
                            <w:rPr>
                              <w:b/>
                              <w:sz w:val="20"/>
                            </w:rPr>
                          </w:pPr>
                        </w:p>
                      </w:txbxContent>
                    </wps:txbx>
                    <wps:bodyPr lIns="0" tIns="0" rIns="0" bIns="0" upright="1"/>
                  </wps:wsp>
                </a:graphicData>
              </a:graphic>
            </wp:anchor>
          </w:drawing>
        </mc:Choice>
        <mc:Fallback>
          <w:pict>
            <v:shape id="Text Box 8" o:spid="_x0000_s1026" o:spt="202" type="#_x0000_t202" style="position:absolute;left:0pt;margin-left:114.35pt;margin-top:781.15pt;height:13.7pt;width:5.2pt;mso-position-horizontal-relative:page;mso-position-vertical-relative:page;z-index:-251652096;mso-width-relative:page;mso-height-relative:page;" filled="f" stroked="f" coordsize="21600,21600" o:gfxdata="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I1edsA&#10;AAANAQAADwAAAAAAAAABACAAAAAiAAAAZHJzL2Rvd25yZXYueG1sUEsBAhQAFAAAAAgAh07iQHcT&#10;49qqAQAAcAMAAA4AAAAAAAAAAQAgAAAAKgEAAGRycy9lMm9Eb2MueG1sUEsFBgAAAAAGAAYAWQEA&#10;AEYFAAAAAA==&#10;">
              <v:fill on="f" focussize="0,0"/>
              <v:stroke on="f"/>
              <v:imagedata o:title=""/>
              <o:lock v:ext="edit" aspectratio="f"/>
              <v:textbox inset="0mm,0mm,0mm,0mm">
                <w:txbxContent>
                  <w:p>
                    <w:pPr>
                      <w:spacing w:before="19"/>
                      <w:ind w:left="20" w:right="0" w:firstLine="0"/>
                      <w:jc w:val="left"/>
                      <w:rPr>
                        <w:b/>
                        <w:sz w:val="20"/>
                      </w:rPr>
                    </w:pP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1684655</wp:posOffset>
              </wp:positionH>
              <wp:positionV relativeFrom="page">
                <wp:posOffset>9920605</wp:posOffset>
              </wp:positionV>
              <wp:extent cx="1558925" cy="173990"/>
              <wp:effectExtent l="0" t="0" r="0" b="0"/>
              <wp:wrapNone/>
              <wp:docPr id="18" name="Text Box 9"/>
              <wp:cNvGraphicFramePr/>
              <a:graphic xmlns:a="http://schemas.openxmlformats.org/drawingml/2006/main">
                <a:graphicData uri="http://schemas.microsoft.com/office/word/2010/wordprocessingShape">
                  <wps:wsp>
                    <wps:cNvSpPr txBox="1"/>
                    <wps:spPr>
                      <a:xfrm>
                        <a:off x="0" y="0"/>
                        <a:ext cx="1558925" cy="173990"/>
                      </a:xfrm>
                      <a:prstGeom prst="rect">
                        <a:avLst/>
                      </a:prstGeom>
                      <a:noFill/>
                      <a:ln>
                        <a:noFill/>
                      </a:ln>
                    </wps:spPr>
                    <wps:txbx>
                      <w:txbxContent>
                        <w:p>
                          <w:pPr>
                            <w:spacing w:before="19"/>
                            <w:ind w:right="0"/>
                            <w:jc w:val="left"/>
                            <w:rPr>
                              <w:b/>
                              <w:sz w:val="20"/>
                            </w:rPr>
                          </w:pPr>
                        </w:p>
                      </w:txbxContent>
                    </wps:txbx>
                    <wps:bodyPr lIns="0" tIns="0" rIns="0" bIns="0" upright="1"/>
                  </wps:wsp>
                </a:graphicData>
              </a:graphic>
            </wp:anchor>
          </w:drawing>
        </mc:Choice>
        <mc:Fallback>
          <w:pict>
            <v:shape id="Text Box 9" o:spid="_x0000_s1026" o:spt="202" type="#_x0000_t202" style="position:absolute;left:0pt;margin-left:132.65pt;margin-top:781.15pt;height:13.7pt;width:122.75pt;mso-position-horizontal-relative:page;mso-position-vertical-relative:page;z-index:-251652096;mso-width-relative:page;mso-height-relative:page;" filled="f" stroked="f" coordsize="21600,21600" o:gfxdata="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up+4NoA&#10;AAANAQAADwAAAAAAAAABACAAAAAiAAAAZHJzL2Rvd25yZXYueG1sUEsBAhQAFAAAAAgAh07iQBhs&#10;K/2rAQAAcgMAAA4AAAAAAAAAAQAgAAAAKQEAAGRycy9lMm9Eb2MueG1sUEsFBgAAAAAGAAYAWQEA&#10;AEYFAAAAAA==&#10;">
              <v:fill on="f" focussize="0,0"/>
              <v:stroke on="f"/>
              <v:imagedata o:title=""/>
              <o:lock v:ext="edit" aspectratio="f"/>
              <v:textbox inset="0mm,0mm,0mm,0mm">
                <w:txbxContent>
                  <w:p>
                    <w:pPr>
                      <w:spacing w:before="19"/>
                      <w:ind w:right="0"/>
                      <w:jc w:val="left"/>
                      <w:rPr>
                        <w:b/>
                        <w:sz w:val="20"/>
                      </w:rPr>
                    </w:pPr>
                  </w:p>
                </w:txbxContent>
              </v:textbox>
            </v:shap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3409315</wp:posOffset>
              </wp:positionH>
              <wp:positionV relativeFrom="page">
                <wp:posOffset>9920605</wp:posOffset>
              </wp:positionV>
              <wp:extent cx="66040" cy="173990"/>
              <wp:effectExtent l="0" t="0" r="0" b="0"/>
              <wp:wrapNone/>
              <wp:docPr id="19" name="Text Box 10"/>
              <wp:cNvGraphicFramePr/>
              <a:graphic xmlns:a="http://schemas.openxmlformats.org/drawingml/2006/main">
                <a:graphicData uri="http://schemas.microsoft.com/office/word/2010/wordprocessingShape">
                  <wps:wsp>
                    <wps:cNvSpPr txBox="1"/>
                    <wps:spPr>
                      <a:xfrm>
                        <a:off x="0" y="0"/>
                        <a:ext cx="66040" cy="173990"/>
                      </a:xfrm>
                      <a:prstGeom prst="rect">
                        <a:avLst/>
                      </a:prstGeom>
                      <a:noFill/>
                      <a:ln>
                        <a:noFill/>
                      </a:ln>
                    </wps:spPr>
                    <wps:txbx>
                      <w:txbxContent>
                        <w:p>
                          <w:pPr>
                            <w:spacing w:before="19"/>
                            <w:ind w:left="20" w:right="0" w:firstLine="0"/>
                            <w:jc w:val="left"/>
                            <w:rPr>
                              <w:b/>
                              <w:sz w:val="20"/>
                            </w:rPr>
                          </w:pPr>
                        </w:p>
                      </w:txbxContent>
                    </wps:txbx>
                    <wps:bodyPr lIns="0" tIns="0" rIns="0" bIns="0" upright="1"/>
                  </wps:wsp>
                </a:graphicData>
              </a:graphic>
            </wp:anchor>
          </w:drawing>
        </mc:Choice>
        <mc:Fallback>
          <w:pict>
            <v:shape id="Text Box 10" o:spid="_x0000_s1026" o:spt="202" type="#_x0000_t202" style="position:absolute;left:0pt;margin-left:268.45pt;margin-top:781.15pt;height:13.7pt;width:5.2pt;mso-position-horizontal-relative:page;mso-position-vertical-relative:page;z-index:-251651072;mso-width-relative:page;mso-height-relative:page;" filled="f" stroked="f" coordsize="21600,21600" o:gfxdata="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czLmO2wAA&#10;AA0BAAAPAAAAAAAAAAEAIAAAACIAAABkcnMvZG93bnJldi54bWxQSwECFAAUAAAACACHTuJA3boo&#10;5qkBAABxAwAADgAAAAAAAAABACAAAAAqAQAAZHJzL2Uyb0RvYy54bWxQSwUGAAAAAAYABgBZAQAA&#10;RQUAAAAA&#10;">
              <v:fill on="f" focussize="0,0"/>
              <v:stroke on="f"/>
              <v:imagedata o:title=""/>
              <o:lock v:ext="edit" aspectratio="f"/>
              <v:textbox inset="0mm,0mm,0mm,0mm">
                <w:txbxContent>
                  <w:p>
                    <w:pPr>
                      <w:spacing w:before="19"/>
                      <w:ind w:left="20" w:right="0" w:firstLine="0"/>
                      <w:jc w:val="left"/>
                      <w:rPr>
                        <w:b/>
                        <w:sz w:val="20"/>
                      </w:rPr>
                    </w:pPr>
                  </w:p>
                </w:txbxContent>
              </v:textbox>
            </v:shap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3640455</wp:posOffset>
              </wp:positionH>
              <wp:positionV relativeFrom="page">
                <wp:posOffset>9920605</wp:posOffset>
              </wp:positionV>
              <wp:extent cx="1868805" cy="173990"/>
              <wp:effectExtent l="0" t="0" r="0" b="0"/>
              <wp:wrapNone/>
              <wp:docPr id="20" name="Text Box 11"/>
              <wp:cNvGraphicFramePr/>
              <a:graphic xmlns:a="http://schemas.openxmlformats.org/drawingml/2006/main">
                <a:graphicData uri="http://schemas.microsoft.com/office/word/2010/wordprocessingShape">
                  <wps:wsp>
                    <wps:cNvSpPr txBox="1"/>
                    <wps:spPr>
                      <a:xfrm>
                        <a:off x="0" y="0"/>
                        <a:ext cx="1868805" cy="173990"/>
                      </a:xfrm>
                      <a:prstGeom prst="rect">
                        <a:avLst/>
                      </a:prstGeom>
                      <a:noFill/>
                      <a:ln>
                        <a:noFill/>
                      </a:ln>
                    </wps:spPr>
                    <wps:txbx>
                      <w:txbxContent>
                        <w:p>
                          <w:pPr>
                            <w:spacing w:before="19"/>
                            <w:ind w:right="0"/>
                            <w:jc w:val="left"/>
                            <w:rPr>
                              <w:b/>
                              <w:sz w:val="20"/>
                            </w:rPr>
                          </w:pPr>
                        </w:p>
                      </w:txbxContent>
                    </wps:txbx>
                    <wps:bodyPr lIns="0" tIns="0" rIns="0" bIns="0" upright="1"/>
                  </wps:wsp>
                </a:graphicData>
              </a:graphic>
            </wp:anchor>
          </w:drawing>
        </mc:Choice>
        <mc:Fallback>
          <w:pict>
            <v:shape id="Text Box 11" o:spid="_x0000_s1026" o:spt="202" type="#_x0000_t202" style="position:absolute;left:0pt;margin-left:286.65pt;margin-top:781.15pt;height:13.7pt;width:147.15pt;mso-position-horizontal-relative:page;mso-position-vertical-relative:page;z-index:-251651072;mso-width-relative:page;mso-height-relative:page;" filled="f" stroked="f" coordsize="21600,21600" o:gfxdata="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3cA6&#10;K9sAAAANAQAADwAAAAAAAAABACAAAAAiAAAAZHJzL2Rvd25yZXYueG1sUEsBAhQAFAAAAAgAh07i&#10;QBksaHitAQAAcwMAAA4AAAAAAAAAAQAgAAAAKgEAAGRycy9lMm9Eb2MueG1sUEsFBgAAAAAGAAYA&#10;WQEAAEkFAAAAAA==&#10;">
              <v:fill on="f" focussize="0,0"/>
              <v:stroke on="f"/>
              <v:imagedata o:title=""/>
              <o:lock v:ext="edit" aspectratio="f"/>
              <v:textbox inset="0mm,0mm,0mm,0mm">
                <w:txbxContent>
                  <w:p>
                    <w:pPr>
                      <w:spacing w:before="19"/>
                      <w:ind w:right="0"/>
                      <w:jc w:val="left"/>
                      <w:rPr>
                        <w:b/>
                        <w:sz w:val="20"/>
                      </w:rPr>
                    </w:pP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5675630</wp:posOffset>
              </wp:positionH>
              <wp:positionV relativeFrom="page">
                <wp:posOffset>9920605</wp:posOffset>
              </wp:positionV>
              <wp:extent cx="797560" cy="173990"/>
              <wp:effectExtent l="0" t="0" r="0" b="0"/>
              <wp:wrapNone/>
              <wp:docPr id="21" name="Text Box 12"/>
              <wp:cNvGraphicFramePr/>
              <a:graphic xmlns:a="http://schemas.openxmlformats.org/drawingml/2006/main">
                <a:graphicData uri="http://schemas.microsoft.com/office/word/2010/wordprocessingShape">
                  <wps:wsp>
                    <wps:cNvSpPr txBox="1"/>
                    <wps:spPr>
                      <a:xfrm>
                        <a:off x="0" y="0"/>
                        <a:ext cx="797560" cy="173990"/>
                      </a:xfrm>
                      <a:prstGeom prst="rect">
                        <a:avLst/>
                      </a:prstGeom>
                      <a:noFill/>
                      <a:ln>
                        <a:noFill/>
                      </a:ln>
                    </wps:spPr>
                    <wps:txbx>
                      <w:txbxContent>
                        <w:p>
                          <w:pPr>
                            <w:pStyle w:val="7"/>
                            <w:tabs>
                              <w:tab w:val="left" w:pos="300"/>
                            </w:tabs>
                            <w:spacing w:before="19"/>
                          </w:pPr>
                        </w:p>
                      </w:txbxContent>
                    </wps:txbx>
                    <wps:bodyPr lIns="0" tIns="0" rIns="0" bIns="0" upright="1"/>
                  </wps:wsp>
                </a:graphicData>
              </a:graphic>
            </wp:anchor>
          </w:drawing>
        </mc:Choice>
        <mc:Fallback>
          <w:pict>
            <v:shape id="Text Box 12" o:spid="_x0000_s1026" o:spt="202" type="#_x0000_t202" style="position:absolute;left:0pt;margin-left:446.9pt;margin-top:781.15pt;height:13.7pt;width:62.8pt;mso-position-horizontal-relative:page;mso-position-vertical-relative:page;z-index:-251650048;mso-width-relative:page;mso-height-relative:page;" filled="f" stroked="f" coordsize="21600,21600" o:gfxdata="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GATA&#10;Q9sAAAAOAQAADwAAAAAAAAABACAAAAAiAAAAZHJzL2Rvd25yZXYueG1sUEsBAhQAFAAAAAgAh07i&#10;QAOZ96utAQAAcgMAAA4AAAAAAAAAAQAgAAAAKgEAAGRycy9lMm9Eb2MueG1sUEsFBgAAAAAGAAYA&#10;WQEAAEkFAAAAAA==&#10;">
              <v:fill on="f" focussize="0,0"/>
              <v:stroke on="f"/>
              <v:imagedata o:title=""/>
              <o:lock v:ext="edit" aspectratio="f"/>
              <v:textbox inset="0mm,0mm,0mm,0mm">
                <w:txbxContent>
                  <w:p>
                    <w:pPr>
                      <w:pStyle w:val="7"/>
                      <w:tabs>
                        <w:tab w:val="left" w:pos="300"/>
                      </w:tabs>
                      <w:spacing w:before="19"/>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mc:AlternateContent>
        <mc:Choice Requires="wps">
          <w:drawing>
            <wp:anchor distT="0" distB="0" distL="114300" distR="114300" simplePos="0" relativeHeight="251660288" behindDoc="1" locked="0" layoutInCell="1" allowOverlap="1">
              <wp:simplePos x="0" y="0"/>
              <wp:positionH relativeFrom="page">
                <wp:posOffset>443865</wp:posOffset>
              </wp:positionH>
              <wp:positionV relativeFrom="page">
                <wp:posOffset>1056005</wp:posOffset>
              </wp:positionV>
              <wp:extent cx="6685280" cy="0"/>
              <wp:effectExtent l="0" t="0" r="0" b="0"/>
              <wp:wrapNone/>
              <wp:docPr id="2" name="Lines 1"/>
              <wp:cNvGraphicFramePr/>
              <a:graphic xmlns:a="http://schemas.openxmlformats.org/drawingml/2006/main">
                <a:graphicData uri="http://schemas.microsoft.com/office/word/2010/wordprocessingShape">
                  <wps:wsp>
                    <wps:cNvCnPr/>
                    <wps:spPr>
                      <a:xfrm>
                        <a:off x="0" y="0"/>
                        <a:ext cx="6685280" cy="0"/>
                      </a:xfrm>
                      <a:prstGeom prst="line">
                        <a:avLst/>
                      </a:prstGeom>
                      <a:ln w="9525" cap="flat" cmpd="sng">
                        <a:solidFill>
                          <a:srgbClr val="808080"/>
                        </a:solidFill>
                        <a:prstDash val="solid"/>
                        <a:headEnd type="none" w="med" len="med"/>
                        <a:tailEnd type="none" w="med" len="med"/>
                      </a:ln>
                    </wps:spPr>
                    <wps:bodyPr upright="1"/>
                  </wps:wsp>
                </a:graphicData>
              </a:graphic>
            </wp:anchor>
          </w:drawing>
        </mc:Choice>
        <mc:Fallback>
          <w:pict>
            <v:line id="Lines 1" o:spid="_x0000_s1026" o:spt="20" style="position:absolute;left:0pt;margin-left:34.95pt;margin-top:83.15pt;height:0pt;width:526.4pt;mso-position-horizontal-relative:page;mso-position-vertical-relative:page;z-index:-251656192;mso-width-relative:page;mso-height-relative:page;" filled="f" stroked="t" coordsize="21600,21600" o:gfxdata="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zhm7I2AAAAAsBAAAPAAAA&#10;AAAAAAEAIAAAACIAAABkcnMvZG93bnJldi54bWxQSwECFAAUAAAACACHTuJACC9429wBAADaAwAA&#10;DgAAAAAAAAABACAAAAAnAQAAZHJzL2Uyb0RvYy54bWxQSwUGAAAAAAYABgBZAQAAdQUAAAAA&#10;">
              <v:fill on="f" focussize="0,0"/>
              <v:stroke color="#808080" joinstyle="round"/>
              <v:imagedata o:title=""/>
              <o:lock v:ext="edit" aspectratio="f"/>
            </v:lin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890905</wp:posOffset>
              </wp:positionH>
              <wp:positionV relativeFrom="page">
                <wp:posOffset>596265</wp:posOffset>
              </wp:positionV>
              <wp:extent cx="4946650" cy="204470"/>
              <wp:effectExtent l="0" t="0" r="0" b="0"/>
              <wp:wrapNone/>
              <wp:docPr id="4" name="Text Box 2"/>
              <wp:cNvGraphicFramePr/>
              <a:graphic xmlns:a="http://schemas.openxmlformats.org/drawingml/2006/main">
                <a:graphicData uri="http://schemas.microsoft.com/office/word/2010/wordprocessingShape">
                  <wps:wsp>
                    <wps:cNvSpPr txBox="1"/>
                    <wps:spPr>
                      <a:xfrm>
                        <a:off x="0" y="0"/>
                        <a:ext cx="4946650" cy="204470"/>
                      </a:xfrm>
                      <a:prstGeom prst="rect">
                        <a:avLst/>
                      </a:prstGeom>
                      <a:noFill/>
                      <a:ln>
                        <a:noFill/>
                      </a:ln>
                    </wps:spPr>
                    <wps:txbx>
                      <w:txbxContent>
                        <w:p>
                          <w:pPr>
                            <w:spacing w:before="20"/>
                            <w:ind w:right="0"/>
                            <w:jc w:val="left"/>
                            <w:rPr>
                              <w:b/>
                              <w:sz w:val="24"/>
                            </w:rPr>
                          </w:pPr>
                        </w:p>
                      </w:txbxContent>
                    </wps:txbx>
                    <wps:bodyPr lIns="0" tIns="0" rIns="0" bIns="0" upright="1"/>
                  </wps:wsp>
                </a:graphicData>
              </a:graphic>
            </wp:anchor>
          </w:drawing>
        </mc:Choice>
        <mc:Fallback>
          <w:pict>
            <v:shape id="Text Box 2" o:spid="_x0000_s1026" o:spt="202" type="#_x0000_t202" style="position:absolute;left:0pt;margin-left:70.15pt;margin-top:46.95pt;height:16.1pt;width:389.5pt;mso-position-horizontal-relative:page;mso-position-vertical-relative:page;z-index:-251655168;mso-width-relative:page;mso-height-relative:page;" filled="f" stroked="f" coordsize="21600,21600" o:gfxdata="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3/JLxdcAAAAK&#10;AQAADwAAAAAAAAABACAAAAAiAAAAZHJzL2Rvd25yZXYueG1sUEsBAhQAFAAAAAgAh07iQGUcVWOr&#10;AQAAcQMAAA4AAAAAAAAAAQAgAAAAJgEAAGRycy9lMm9Eb2MueG1sUEsFBgAAAAAGAAYAWQEAAEMF&#10;AAAAAA==&#10;">
              <v:fill on="f" focussize="0,0"/>
              <v:stroke on="f"/>
              <v:imagedata o:title=""/>
              <o:lock v:ext="edit" aspectratio="f"/>
              <v:textbox inset="0mm,0mm,0mm,0mm">
                <w:txbxContent>
                  <w:p>
                    <w:pPr>
                      <w:spacing w:before="20"/>
                      <w:ind w:right="0"/>
                      <w:jc w:val="left"/>
                      <w:rPr>
                        <w:b/>
                        <w:sz w:val="24"/>
                      </w:rPr>
                    </w:pP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5980430</wp:posOffset>
              </wp:positionH>
              <wp:positionV relativeFrom="page">
                <wp:posOffset>621030</wp:posOffset>
              </wp:positionV>
              <wp:extent cx="1132205" cy="365760"/>
              <wp:effectExtent l="0" t="0" r="0" b="0"/>
              <wp:wrapNone/>
              <wp:docPr id="6" name="Text Box 3"/>
              <wp:cNvGraphicFramePr/>
              <a:graphic xmlns:a="http://schemas.openxmlformats.org/drawingml/2006/main">
                <a:graphicData uri="http://schemas.microsoft.com/office/word/2010/wordprocessingShape">
                  <wps:wsp>
                    <wps:cNvSpPr txBox="1"/>
                    <wps:spPr>
                      <a:xfrm>
                        <a:off x="0" y="0"/>
                        <a:ext cx="1132205" cy="365760"/>
                      </a:xfrm>
                      <a:prstGeom prst="rect">
                        <a:avLst/>
                      </a:prstGeom>
                      <a:noFill/>
                      <a:ln>
                        <a:noFill/>
                      </a:ln>
                    </wps:spPr>
                    <wps:txbx>
                      <w:txbxContent>
                        <w:p>
                          <w:pPr>
                            <w:spacing w:before="68"/>
                            <w:ind w:right="0"/>
                            <w:jc w:val="left"/>
                            <w:rPr>
                              <w:b/>
                              <w:sz w:val="20"/>
                            </w:rPr>
                          </w:pPr>
                        </w:p>
                      </w:txbxContent>
                    </wps:txbx>
                    <wps:bodyPr lIns="0" tIns="0" rIns="0" bIns="0" upright="1"/>
                  </wps:wsp>
                </a:graphicData>
              </a:graphic>
            </wp:anchor>
          </w:drawing>
        </mc:Choice>
        <mc:Fallback>
          <w:pict>
            <v:shape id="Text Box 3" o:spid="_x0000_s1026" o:spt="202" type="#_x0000_t202" style="position:absolute;left:0pt;margin-left:470.9pt;margin-top:48.9pt;height:28.8pt;width:89.15pt;mso-position-horizontal-relative:page;mso-position-vertical-relative:page;z-index:-251655168;mso-width-relative:page;mso-height-relative:page;" filled="f" stroked="f" coordsize="21600,21600" o:gfxdata="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rwOhC2QAA&#10;AAsBAAAPAAAAAAAAAAEAIAAAACIAAABkcnMvZG93bnJldi54bWxQSwECFAAUAAAACACHTuJAsRaZ&#10;GasBAABxAwAADgAAAAAAAAABACAAAAAoAQAAZHJzL2Uyb0RvYy54bWxQSwUGAAAAAAYABgBZAQAA&#10;RQUAAAAA&#10;">
              <v:fill on="f" focussize="0,0"/>
              <v:stroke on="f"/>
              <v:imagedata o:title=""/>
              <o:lock v:ext="edit" aspectratio="f"/>
              <v:textbox inset="0mm,0mm,0mm,0mm">
                <w:txbxContent>
                  <w:p>
                    <w:pPr>
                      <w:spacing w:before="68"/>
                      <w:ind w:right="0"/>
                      <w:jc w:val="left"/>
                      <w:rPr>
                        <w:b/>
                        <w:sz w:val="20"/>
                      </w:rPr>
                    </w:pP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910590</wp:posOffset>
              </wp:positionH>
              <wp:positionV relativeFrom="page">
                <wp:posOffset>813435</wp:posOffset>
              </wp:positionV>
              <wp:extent cx="1885315" cy="173990"/>
              <wp:effectExtent l="0" t="0" r="0" b="0"/>
              <wp:wrapNone/>
              <wp:docPr id="8" name="Text Box 4"/>
              <wp:cNvGraphicFramePr/>
              <a:graphic xmlns:a="http://schemas.openxmlformats.org/drawingml/2006/main">
                <a:graphicData uri="http://schemas.microsoft.com/office/word/2010/wordprocessingShape">
                  <wps:wsp>
                    <wps:cNvSpPr txBox="1"/>
                    <wps:spPr>
                      <a:xfrm>
                        <a:off x="0" y="0"/>
                        <a:ext cx="1885315" cy="173990"/>
                      </a:xfrm>
                      <a:prstGeom prst="rect">
                        <a:avLst/>
                      </a:prstGeom>
                      <a:noFill/>
                      <a:ln>
                        <a:noFill/>
                      </a:ln>
                    </wps:spPr>
                    <wps:txbx>
                      <w:txbxContent>
                        <w:p>
                          <w:pPr>
                            <w:spacing w:before="19"/>
                            <w:ind w:right="0"/>
                            <w:jc w:val="left"/>
                            <w:rPr>
                              <w:b/>
                              <w:sz w:val="20"/>
                            </w:rPr>
                          </w:pPr>
                        </w:p>
                      </w:txbxContent>
                    </wps:txbx>
                    <wps:bodyPr lIns="0" tIns="0" rIns="0" bIns="0" upright="1"/>
                  </wps:wsp>
                </a:graphicData>
              </a:graphic>
            </wp:anchor>
          </w:drawing>
        </mc:Choice>
        <mc:Fallback>
          <w:pict>
            <v:shape id="Text Box 4" o:spid="_x0000_s1026" o:spt="202" type="#_x0000_t202" style="position:absolute;left:0pt;margin-left:71.7pt;margin-top:64.05pt;height:13.7pt;width:148.45pt;mso-position-horizontal-relative:page;mso-position-vertical-relative:page;z-index:-251654144;mso-width-relative:page;mso-height-relative:page;" filled="f" stroked="f" coordsize="21600,21600" o:gfxdata="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iR7sdkA&#10;AAALAQAADwAAAAAAAAABACAAAAAiAAAAZHJzL2Rvd25yZXYueG1sUEsBAhQAFAAAAAgAh07iQI9r&#10;bJasAQAAcQMAAA4AAAAAAAAAAQAgAAAAKAEAAGRycy9lMm9Eb2MueG1sUEsFBgAAAAAGAAYAWQEA&#10;AEYFAAAAAA==&#10;">
              <v:fill on="f" focussize="0,0"/>
              <v:stroke on="f"/>
              <v:imagedata o:title=""/>
              <o:lock v:ext="edit" aspectratio="f"/>
              <v:textbox inset="0mm,0mm,0mm,0mm">
                <w:txbxContent>
                  <w:p>
                    <w:pPr>
                      <w:spacing w:before="19"/>
                      <w:ind w:right="0"/>
                      <w:jc w:val="left"/>
                      <w:rPr>
                        <w:b/>
                        <w:sz w:val="20"/>
                      </w:rPr>
                    </w:pP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3247390</wp:posOffset>
              </wp:positionH>
              <wp:positionV relativeFrom="page">
                <wp:posOffset>813435</wp:posOffset>
              </wp:positionV>
              <wp:extent cx="828675" cy="173990"/>
              <wp:effectExtent l="0" t="0" r="0" b="0"/>
              <wp:wrapNone/>
              <wp:docPr id="10" name="Text Box 5"/>
              <wp:cNvGraphicFramePr/>
              <a:graphic xmlns:a="http://schemas.openxmlformats.org/drawingml/2006/main">
                <a:graphicData uri="http://schemas.microsoft.com/office/word/2010/wordprocessingShape">
                  <wps:wsp>
                    <wps:cNvSpPr txBox="1"/>
                    <wps:spPr>
                      <a:xfrm>
                        <a:off x="0" y="0"/>
                        <a:ext cx="828675" cy="173990"/>
                      </a:xfrm>
                      <a:prstGeom prst="rect">
                        <a:avLst/>
                      </a:prstGeom>
                      <a:noFill/>
                      <a:ln>
                        <a:noFill/>
                      </a:ln>
                    </wps:spPr>
                    <wps:txbx>
                      <w:txbxContent>
                        <w:p>
                          <w:pPr>
                            <w:spacing w:before="19"/>
                            <w:ind w:right="0"/>
                            <w:jc w:val="left"/>
                            <w:rPr>
                              <w:b/>
                              <w:sz w:val="20"/>
                            </w:rPr>
                          </w:pPr>
                        </w:p>
                      </w:txbxContent>
                    </wps:txbx>
                    <wps:bodyPr lIns="0" tIns="0" rIns="0" bIns="0" upright="1"/>
                  </wps:wsp>
                </a:graphicData>
              </a:graphic>
            </wp:anchor>
          </w:drawing>
        </mc:Choice>
        <mc:Fallback>
          <w:pict>
            <v:shape id="Text Box 5" o:spid="_x0000_s1026" o:spt="202" type="#_x0000_t202" style="position:absolute;left:0pt;margin-left:255.7pt;margin-top:64.05pt;height:13.7pt;width:65.25pt;mso-position-horizontal-relative:page;mso-position-vertical-relative:page;z-index:-251654144;mso-width-relative:page;mso-height-relative:page;" filled="f" stroked="f" coordsize="21600,21600" o:gfxdata="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7wQCI2QAA&#10;AAsBAAAPAAAAAAAAAAEAIAAAACIAAABkcnMvZG93bnJldi54bWxQSwECFAAUAAAACACHTuJADLCH&#10;WqsBAABxAwAADgAAAAAAAAABACAAAAAoAQAAZHJzL2Uyb0RvYy54bWxQSwUGAAAAAAYABgBZAQAA&#10;RQUAAAAA&#10;">
              <v:fill on="f" focussize="0,0"/>
              <v:stroke on="f"/>
              <v:imagedata o:title=""/>
              <o:lock v:ext="edit" aspectratio="f"/>
              <v:textbox inset="0mm,0mm,0mm,0mm">
                <w:txbxContent>
                  <w:p>
                    <w:pPr>
                      <w:spacing w:before="19"/>
                      <w:ind w:right="0"/>
                      <w:jc w:val="left"/>
                      <w:rPr>
                        <w:b/>
                        <w:sz w:val="2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460" w:hanging="360"/>
        <w:jc w:val="left"/>
      </w:pPr>
      <w:rPr>
        <w:rFonts w:hint="default" w:ascii="Times New Roman" w:hAnsi="Times New Roman" w:eastAsia="Times New Roman" w:cs="Times New Roman"/>
        <w:spacing w:val="-2"/>
        <w:w w:val="100"/>
        <w:sz w:val="16"/>
        <w:szCs w:val="16"/>
        <w:lang w:val="en-US" w:eastAsia="en-US" w:bidi="ar-SA"/>
      </w:rPr>
    </w:lvl>
    <w:lvl w:ilvl="1" w:tentative="0">
      <w:start w:val="0"/>
      <w:numFmt w:val="bullet"/>
      <w:lvlText w:val="•"/>
      <w:lvlJc w:val="left"/>
      <w:pPr>
        <w:ind w:left="937" w:hanging="360"/>
      </w:pPr>
      <w:rPr>
        <w:rFonts w:hint="default"/>
        <w:lang w:val="en-US" w:eastAsia="en-US" w:bidi="ar-SA"/>
      </w:rPr>
    </w:lvl>
    <w:lvl w:ilvl="2" w:tentative="0">
      <w:start w:val="0"/>
      <w:numFmt w:val="bullet"/>
      <w:lvlText w:val="•"/>
      <w:lvlJc w:val="left"/>
      <w:pPr>
        <w:ind w:left="1415" w:hanging="360"/>
      </w:pPr>
      <w:rPr>
        <w:rFonts w:hint="default"/>
        <w:lang w:val="en-US" w:eastAsia="en-US" w:bidi="ar-SA"/>
      </w:rPr>
    </w:lvl>
    <w:lvl w:ilvl="3" w:tentative="0">
      <w:start w:val="0"/>
      <w:numFmt w:val="bullet"/>
      <w:lvlText w:val="•"/>
      <w:lvlJc w:val="left"/>
      <w:pPr>
        <w:ind w:left="1893" w:hanging="360"/>
      </w:pPr>
      <w:rPr>
        <w:rFonts w:hint="default"/>
        <w:lang w:val="en-US" w:eastAsia="en-US" w:bidi="ar-SA"/>
      </w:rPr>
    </w:lvl>
    <w:lvl w:ilvl="4" w:tentative="0">
      <w:start w:val="0"/>
      <w:numFmt w:val="bullet"/>
      <w:lvlText w:val="•"/>
      <w:lvlJc w:val="left"/>
      <w:pPr>
        <w:ind w:left="2370" w:hanging="360"/>
      </w:pPr>
      <w:rPr>
        <w:rFonts w:hint="default"/>
        <w:lang w:val="en-US" w:eastAsia="en-US" w:bidi="ar-SA"/>
      </w:rPr>
    </w:lvl>
    <w:lvl w:ilvl="5" w:tentative="0">
      <w:start w:val="0"/>
      <w:numFmt w:val="bullet"/>
      <w:lvlText w:val="•"/>
      <w:lvlJc w:val="left"/>
      <w:pPr>
        <w:ind w:left="2848" w:hanging="360"/>
      </w:pPr>
      <w:rPr>
        <w:rFonts w:hint="default"/>
        <w:lang w:val="en-US" w:eastAsia="en-US" w:bidi="ar-SA"/>
      </w:rPr>
    </w:lvl>
    <w:lvl w:ilvl="6" w:tentative="0">
      <w:start w:val="0"/>
      <w:numFmt w:val="bullet"/>
      <w:lvlText w:val="•"/>
      <w:lvlJc w:val="left"/>
      <w:pPr>
        <w:ind w:left="3326" w:hanging="360"/>
      </w:pPr>
      <w:rPr>
        <w:rFonts w:hint="default"/>
        <w:lang w:val="en-US" w:eastAsia="en-US" w:bidi="ar-SA"/>
      </w:rPr>
    </w:lvl>
    <w:lvl w:ilvl="7" w:tentative="0">
      <w:start w:val="0"/>
      <w:numFmt w:val="bullet"/>
      <w:lvlText w:val="•"/>
      <w:lvlJc w:val="left"/>
      <w:pPr>
        <w:ind w:left="3803" w:hanging="360"/>
      </w:pPr>
      <w:rPr>
        <w:rFonts w:hint="default"/>
        <w:lang w:val="en-US" w:eastAsia="en-US" w:bidi="ar-SA"/>
      </w:rPr>
    </w:lvl>
    <w:lvl w:ilvl="8" w:tentative="0">
      <w:start w:val="0"/>
      <w:numFmt w:val="bullet"/>
      <w:lvlText w:val="•"/>
      <w:lvlJc w:val="left"/>
      <w:pPr>
        <w:ind w:left="4281" w:hanging="36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100" w:hanging="209"/>
        <w:jc w:val="left"/>
      </w:pPr>
      <w:rPr>
        <w:rFonts w:hint="default" w:ascii="Caladea" w:hAnsi="Caladea" w:eastAsia="Caladea" w:cs="Caladea"/>
        <w:b/>
        <w:bCs/>
        <w:spacing w:val="-1"/>
        <w:w w:val="99"/>
        <w:sz w:val="20"/>
        <w:szCs w:val="20"/>
        <w:lang w:val="en-US" w:eastAsia="en-US" w:bidi="ar-SA"/>
      </w:rPr>
    </w:lvl>
    <w:lvl w:ilvl="1" w:tentative="0">
      <w:start w:val="0"/>
      <w:numFmt w:val="bullet"/>
      <w:lvlText w:val="•"/>
      <w:lvlJc w:val="left"/>
      <w:pPr>
        <w:ind w:left="605" w:hanging="209"/>
      </w:pPr>
      <w:rPr>
        <w:rFonts w:hint="default"/>
        <w:lang w:val="en-US" w:eastAsia="en-US" w:bidi="ar-SA"/>
      </w:rPr>
    </w:lvl>
    <w:lvl w:ilvl="2" w:tentative="0">
      <w:start w:val="0"/>
      <w:numFmt w:val="bullet"/>
      <w:lvlText w:val="•"/>
      <w:lvlJc w:val="left"/>
      <w:pPr>
        <w:ind w:left="1111" w:hanging="209"/>
      </w:pPr>
      <w:rPr>
        <w:rFonts w:hint="default"/>
        <w:lang w:val="en-US" w:eastAsia="en-US" w:bidi="ar-SA"/>
      </w:rPr>
    </w:lvl>
    <w:lvl w:ilvl="3" w:tentative="0">
      <w:start w:val="0"/>
      <w:numFmt w:val="bullet"/>
      <w:lvlText w:val="•"/>
      <w:lvlJc w:val="left"/>
      <w:pPr>
        <w:ind w:left="1617" w:hanging="209"/>
      </w:pPr>
      <w:rPr>
        <w:rFonts w:hint="default"/>
        <w:lang w:val="en-US" w:eastAsia="en-US" w:bidi="ar-SA"/>
      </w:rPr>
    </w:lvl>
    <w:lvl w:ilvl="4" w:tentative="0">
      <w:start w:val="0"/>
      <w:numFmt w:val="bullet"/>
      <w:lvlText w:val="•"/>
      <w:lvlJc w:val="left"/>
      <w:pPr>
        <w:ind w:left="2123" w:hanging="209"/>
      </w:pPr>
      <w:rPr>
        <w:rFonts w:hint="default"/>
        <w:lang w:val="en-US" w:eastAsia="en-US" w:bidi="ar-SA"/>
      </w:rPr>
    </w:lvl>
    <w:lvl w:ilvl="5" w:tentative="0">
      <w:start w:val="0"/>
      <w:numFmt w:val="bullet"/>
      <w:lvlText w:val="•"/>
      <w:lvlJc w:val="left"/>
      <w:pPr>
        <w:ind w:left="2629" w:hanging="209"/>
      </w:pPr>
      <w:rPr>
        <w:rFonts w:hint="default"/>
        <w:lang w:val="en-US" w:eastAsia="en-US" w:bidi="ar-SA"/>
      </w:rPr>
    </w:lvl>
    <w:lvl w:ilvl="6" w:tentative="0">
      <w:start w:val="0"/>
      <w:numFmt w:val="bullet"/>
      <w:lvlText w:val="•"/>
      <w:lvlJc w:val="left"/>
      <w:pPr>
        <w:ind w:left="3135" w:hanging="209"/>
      </w:pPr>
      <w:rPr>
        <w:rFonts w:hint="default"/>
        <w:lang w:val="en-US" w:eastAsia="en-US" w:bidi="ar-SA"/>
      </w:rPr>
    </w:lvl>
    <w:lvl w:ilvl="7" w:tentative="0">
      <w:start w:val="0"/>
      <w:numFmt w:val="bullet"/>
      <w:lvlText w:val="•"/>
      <w:lvlJc w:val="left"/>
      <w:pPr>
        <w:ind w:left="3641" w:hanging="209"/>
      </w:pPr>
      <w:rPr>
        <w:rFonts w:hint="default"/>
        <w:lang w:val="en-US" w:eastAsia="en-US" w:bidi="ar-SA"/>
      </w:rPr>
    </w:lvl>
    <w:lvl w:ilvl="8" w:tentative="0">
      <w:start w:val="0"/>
      <w:numFmt w:val="bullet"/>
      <w:lvlText w:val="•"/>
      <w:lvlJc w:val="left"/>
      <w:pPr>
        <w:ind w:left="4147" w:hanging="209"/>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328" w:hanging="228"/>
        <w:jc w:val="left"/>
      </w:pPr>
      <w:rPr>
        <w:rFonts w:hint="default" w:ascii="Caladea" w:hAnsi="Caladea" w:eastAsia="Caladea" w:cs="Caladea"/>
        <w:b/>
        <w:bCs/>
        <w:spacing w:val="-2"/>
        <w:w w:val="100"/>
        <w:sz w:val="22"/>
        <w:szCs w:val="22"/>
        <w:lang w:val="en-US" w:eastAsia="en-US" w:bidi="ar-SA"/>
      </w:rPr>
    </w:lvl>
    <w:lvl w:ilvl="1" w:tentative="0">
      <w:start w:val="1"/>
      <w:numFmt w:val="decimal"/>
      <w:lvlText w:val="%1.%2"/>
      <w:lvlJc w:val="left"/>
      <w:pPr>
        <w:ind w:left="458" w:hanging="359"/>
        <w:jc w:val="left"/>
      </w:pPr>
      <w:rPr>
        <w:rFonts w:hint="default" w:ascii="Caladea" w:hAnsi="Caladea" w:eastAsia="Caladea" w:cs="Caladea"/>
        <w:b/>
        <w:bCs/>
        <w:spacing w:val="-2"/>
        <w:w w:val="100"/>
        <w:sz w:val="22"/>
        <w:szCs w:val="22"/>
        <w:lang w:val="en-US" w:eastAsia="en-US" w:bidi="ar-SA"/>
      </w:rPr>
    </w:lvl>
    <w:lvl w:ilvl="2" w:tentative="0">
      <w:start w:val="0"/>
      <w:numFmt w:val="bullet"/>
      <w:lvlText w:val="•"/>
      <w:lvlJc w:val="left"/>
      <w:pPr>
        <w:ind w:left="376" w:hanging="359"/>
      </w:pPr>
      <w:rPr>
        <w:rFonts w:hint="default"/>
        <w:lang w:val="en-US" w:eastAsia="en-US" w:bidi="ar-SA"/>
      </w:rPr>
    </w:lvl>
    <w:lvl w:ilvl="3" w:tentative="0">
      <w:start w:val="0"/>
      <w:numFmt w:val="bullet"/>
      <w:lvlText w:val="•"/>
      <w:lvlJc w:val="left"/>
      <w:pPr>
        <w:ind w:left="292" w:hanging="359"/>
      </w:pPr>
      <w:rPr>
        <w:rFonts w:hint="default"/>
        <w:lang w:val="en-US" w:eastAsia="en-US" w:bidi="ar-SA"/>
      </w:rPr>
    </w:lvl>
    <w:lvl w:ilvl="4" w:tentative="0">
      <w:start w:val="0"/>
      <w:numFmt w:val="bullet"/>
      <w:lvlText w:val="•"/>
      <w:lvlJc w:val="left"/>
      <w:pPr>
        <w:ind w:left="209" w:hanging="359"/>
      </w:pPr>
      <w:rPr>
        <w:rFonts w:hint="default"/>
        <w:lang w:val="en-US" w:eastAsia="en-US" w:bidi="ar-SA"/>
      </w:rPr>
    </w:lvl>
    <w:lvl w:ilvl="5" w:tentative="0">
      <w:start w:val="0"/>
      <w:numFmt w:val="bullet"/>
      <w:lvlText w:val="•"/>
      <w:lvlJc w:val="left"/>
      <w:pPr>
        <w:ind w:left="125" w:hanging="359"/>
      </w:pPr>
      <w:rPr>
        <w:rFonts w:hint="default"/>
        <w:lang w:val="en-US" w:eastAsia="en-US" w:bidi="ar-SA"/>
      </w:rPr>
    </w:lvl>
    <w:lvl w:ilvl="6" w:tentative="0">
      <w:start w:val="0"/>
      <w:numFmt w:val="bullet"/>
      <w:lvlText w:val="•"/>
      <w:lvlJc w:val="left"/>
      <w:pPr>
        <w:ind w:left="42" w:hanging="359"/>
      </w:pPr>
      <w:rPr>
        <w:rFonts w:hint="default"/>
        <w:lang w:val="en-US" w:eastAsia="en-US" w:bidi="ar-SA"/>
      </w:rPr>
    </w:lvl>
    <w:lvl w:ilvl="7" w:tentative="0">
      <w:start w:val="0"/>
      <w:numFmt w:val="bullet"/>
      <w:lvlText w:val="•"/>
      <w:lvlJc w:val="left"/>
      <w:pPr>
        <w:ind w:left="-42" w:hanging="359"/>
      </w:pPr>
      <w:rPr>
        <w:rFonts w:hint="default"/>
        <w:lang w:val="en-US" w:eastAsia="en-US" w:bidi="ar-SA"/>
      </w:rPr>
    </w:lvl>
    <w:lvl w:ilvl="8" w:tentative="0">
      <w:start w:val="0"/>
      <w:numFmt w:val="bullet"/>
      <w:lvlText w:val="•"/>
      <w:lvlJc w:val="left"/>
      <w:pPr>
        <w:ind w:left="-125" w:hanging="359"/>
      </w:pPr>
      <w:rPr>
        <w:rFonts w:hint="default"/>
        <w:lang w:val="en-US" w:eastAsia="en-US" w:bidi="ar-SA"/>
      </w:rPr>
    </w:lvl>
  </w:abstractNum>
  <w:abstractNum w:abstractNumId="3">
    <w:nsid w:val="59ADCABA"/>
    <w:multiLevelType w:val="multilevel"/>
    <w:tmpl w:val="59ADCABA"/>
    <w:lvl w:ilvl="0" w:tentative="0">
      <w:start w:val="3"/>
      <w:numFmt w:val="decimal"/>
      <w:lvlText w:val="%1."/>
      <w:lvlJc w:val="left"/>
      <w:pPr>
        <w:ind w:left="328" w:hanging="229"/>
        <w:jc w:val="left"/>
      </w:pPr>
      <w:rPr>
        <w:rFonts w:hint="default" w:ascii="Caladea" w:hAnsi="Caladea" w:eastAsia="Caladea" w:cs="Caladea"/>
        <w:b/>
        <w:bCs/>
        <w:spacing w:val="-2"/>
        <w:w w:val="100"/>
        <w:sz w:val="22"/>
        <w:szCs w:val="22"/>
        <w:lang w:val="en-US" w:eastAsia="en-US" w:bidi="ar-SA"/>
      </w:rPr>
    </w:lvl>
    <w:lvl w:ilvl="1" w:tentative="0">
      <w:start w:val="0"/>
      <w:numFmt w:val="bullet"/>
      <w:lvlText w:val="•"/>
      <w:lvlJc w:val="left"/>
      <w:pPr>
        <w:ind w:left="803" w:hanging="229"/>
      </w:pPr>
      <w:rPr>
        <w:rFonts w:hint="default"/>
        <w:lang w:val="en-US" w:eastAsia="en-US" w:bidi="ar-SA"/>
      </w:rPr>
    </w:lvl>
    <w:lvl w:ilvl="2" w:tentative="0">
      <w:start w:val="0"/>
      <w:numFmt w:val="bullet"/>
      <w:lvlText w:val="•"/>
      <w:lvlJc w:val="left"/>
      <w:pPr>
        <w:ind w:left="1287" w:hanging="229"/>
      </w:pPr>
      <w:rPr>
        <w:rFonts w:hint="default"/>
        <w:lang w:val="en-US" w:eastAsia="en-US" w:bidi="ar-SA"/>
      </w:rPr>
    </w:lvl>
    <w:lvl w:ilvl="3" w:tentative="0">
      <w:start w:val="0"/>
      <w:numFmt w:val="bullet"/>
      <w:lvlText w:val="•"/>
      <w:lvlJc w:val="left"/>
      <w:pPr>
        <w:ind w:left="1771" w:hanging="229"/>
      </w:pPr>
      <w:rPr>
        <w:rFonts w:hint="default"/>
        <w:lang w:val="en-US" w:eastAsia="en-US" w:bidi="ar-SA"/>
      </w:rPr>
    </w:lvl>
    <w:lvl w:ilvl="4" w:tentative="0">
      <w:start w:val="0"/>
      <w:numFmt w:val="bullet"/>
      <w:lvlText w:val="•"/>
      <w:lvlJc w:val="left"/>
      <w:pPr>
        <w:ind w:left="2255" w:hanging="229"/>
      </w:pPr>
      <w:rPr>
        <w:rFonts w:hint="default"/>
        <w:lang w:val="en-US" w:eastAsia="en-US" w:bidi="ar-SA"/>
      </w:rPr>
    </w:lvl>
    <w:lvl w:ilvl="5" w:tentative="0">
      <w:start w:val="0"/>
      <w:numFmt w:val="bullet"/>
      <w:lvlText w:val="•"/>
      <w:lvlJc w:val="left"/>
      <w:pPr>
        <w:ind w:left="2739" w:hanging="229"/>
      </w:pPr>
      <w:rPr>
        <w:rFonts w:hint="default"/>
        <w:lang w:val="en-US" w:eastAsia="en-US" w:bidi="ar-SA"/>
      </w:rPr>
    </w:lvl>
    <w:lvl w:ilvl="6" w:tentative="0">
      <w:start w:val="0"/>
      <w:numFmt w:val="bullet"/>
      <w:lvlText w:val="•"/>
      <w:lvlJc w:val="left"/>
      <w:pPr>
        <w:ind w:left="3223" w:hanging="229"/>
      </w:pPr>
      <w:rPr>
        <w:rFonts w:hint="default"/>
        <w:lang w:val="en-US" w:eastAsia="en-US" w:bidi="ar-SA"/>
      </w:rPr>
    </w:lvl>
    <w:lvl w:ilvl="7" w:tentative="0">
      <w:start w:val="0"/>
      <w:numFmt w:val="bullet"/>
      <w:lvlText w:val="•"/>
      <w:lvlJc w:val="left"/>
      <w:pPr>
        <w:ind w:left="3707" w:hanging="229"/>
      </w:pPr>
      <w:rPr>
        <w:rFonts w:hint="default"/>
        <w:lang w:val="en-US" w:eastAsia="en-US" w:bidi="ar-SA"/>
      </w:rPr>
    </w:lvl>
    <w:lvl w:ilvl="8" w:tentative="0">
      <w:start w:val="0"/>
      <w:numFmt w:val="bullet"/>
      <w:lvlText w:val="•"/>
      <w:lvlJc w:val="left"/>
      <w:pPr>
        <w:ind w:left="4191" w:hanging="229"/>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022AB"/>
    <w:rsid w:val="335515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adea" w:hAnsi="Caladea" w:eastAsia="Caladea" w:cs="Caladea"/>
      <w:sz w:val="22"/>
      <w:szCs w:val="22"/>
      <w:lang w:val="en-US" w:eastAsia="en-US" w:bidi="ar-SA"/>
    </w:rPr>
  </w:style>
  <w:style w:type="paragraph" w:styleId="2">
    <w:name w:val="heading 1"/>
    <w:basedOn w:val="1"/>
    <w:next w:val="1"/>
    <w:qFormat/>
    <w:uiPriority w:val="1"/>
    <w:pPr>
      <w:spacing w:before="20"/>
      <w:ind w:left="20"/>
      <w:outlineLvl w:val="1"/>
    </w:pPr>
    <w:rPr>
      <w:rFonts w:ascii="Caladea" w:hAnsi="Caladea" w:eastAsia="Caladea" w:cs="Caladea"/>
      <w:b/>
      <w:bCs/>
      <w:sz w:val="24"/>
      <w:szCs w:val="24"/>
      <w:lang w:val="en-US" w:eastAsia="en-US" w:bidi="ar-SA"/>
    </w:rPr>
  </w:style>
  <w:style w:type="paragraph" w:styleId="3">
    <w:name w:val="heading 2"/>
    <w:basedOn w:val="1"/>
    <w:next w:val="1"/>
    <w:qFormat/>
    <w:uiPriority w:val="1"/>
    <w:pPr>
      <w:ind w:left="328" w:hanging="229"/>
      <w:outlineLvl w:val="2"/>
    </w:pPr>
    <w:rPr>
      <w:rFonts w:ascii="Caladea" w:hAnsi="Caladea" w:eastAsia="Caladea" w:cs="Caladea"/>
      <w:b/>
      <w:bCs/>
      <w:sz w:val="22"/>
      <w:szCs w:val="22"/>
      <w:lang w:val="en-US" w:eastAsia="en-US" w:bidi="ar-SA"/>
    </w:rPr>
  </w:style>
  <w:style w:type="paragraph" w:styleId="4">
    <w:name w:val="heading 3"/>
    <w:basedOn w:val="1"/>
    <w:next w:val="1"/>
    <w:qFormat/>
    <w:uiPriority w:val="1"/>
    <w:pPr>
      <w:spacing w:before="1"/>
      <w:ind w:left="97" w:right="112"/>
      <w:jc w:val="center"/>
      <w:outlineLvl w:val="3"/>
    </w:pPr>
    <w:rPr>
      <w:rFonts w:ascii="Caladea" w:hAnsi="Caladea" w:eastAsia="Caladea" w:cs="Caladea"/>
      <w:i/>
      <w:sz w:val="22"/>
      <w:szCs w:val="22"/>
      <w:lang w:val="en-US" w:eastAsia="en-US" w:bidi="ar-SA"/>
    </w:rPr>
  </w:style>
  <w:style w:type="character" w:default="1" w:styleId="5">
    <w:name w:val="Default Paragraph Font"/>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Caladea" w:hAnsi="Caladea" w:eastAsia="Caladea" w:cs="Caladea"/>
      <w:sz w:val="20"/>
      <w:szCs w:val="20"/>
      <w:lang w:val="en-US" w:eastAsia="en-US" w:bidi="ar-SA"/>
    </w:rPr>
  </w:style>
  <w:style w:type="paragraph" w:styleId="8">
    <w:name w:val="Plain Text"/>
    <w:basedOn w:val="1"/>
    <w:uiPriority w:val="0"/>
    <w:rPr>
      <w:rFonts w:ascii="SimSun" w:hAnsi="Courier New" w:cs="Courier New"/>
      <w:szCs w:val="21"/>
    </w:rPr>
  </w:style>
  <w:style w:type="paragraph" w:styleId="9">
    <w:name w:val="Title"/>
    <w:basedOn w:val="1"/>
    <w:qFormat/>
    <w:uiPriority w:val="1"/>
    <w:pPr>
      <w:spacing w:before="100"/>
      <w:ind w:left="97" w:right="117"/>
      <w:jc w:val="center"/>
    </w:pPr>
    <w:rPr>
      <w:rFonts w:ascii="Caladea" w:hAnsi="Caladea" w:eastAsia="Caladea" w:cs="Caladea"/>
      <w:b/>
      <w:bCs/>
      <w:sz w:val="32"/>
      <w:szCs w:val="32"/>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460" w:hanging="360"/>
      <w:jc w:val="both"/>
    </w:pPr>
    <w:rPr>
      <w:rFonts w:ascii="Caladea" w:hAnsi="Caladea" w:eastAsia="Caladea" w:cs="Caladea"/>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2021-06-25T07:23:00Z</dcterms:created>
  <dc:creator>lalit</dc:creator>
  <cp:lastModifiedBy>macrosoft</cp:lastModifiedBy>
  <dcterms:modified xsi:type="dcterms:W3CDTF">2021-06-28T03:48:58Z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Word 2010</vt:lpwstr>
  </property>
  <property fmtid="{D5CDD505-2E9C-101B-9397-08002B2CF9AE}" pid="4" name="LastSaved">
    <vt:filetime>2021-06-25T00:00:00Z</vt:filetime>
  </property>
  <property fmtid="{D5CDD505-2E9C-101B-9397-08002B2CF9AE}" pid="5" name="KSOProductBuildVer">
    <vt:lpwstr>1033-11.2.0.10094</vt:lpwstr>
  </property>
</Properties>
</file>